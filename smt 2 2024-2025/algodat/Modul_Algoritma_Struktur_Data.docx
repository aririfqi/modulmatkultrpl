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18550" w14:textId="26FAFA96"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r w:rsidRPr="005D4C96">
        <w:rPr>
          <w:rFonts w:ascii="Times New Roman" w:eastAsia="Times New Roman" w:hAnsi="Times New Roman" w:cs="Times New Roman"/>
          <w:b/>
          <w:bCs/>
          <w:sz w:val="28"/>
          <w:szCs w:val="28"/>
        </w:rPr>
        <w:t>Modul Algoritma dan Struktur Data dengan Python</w:t>
      </w:r>
    </w:p>
    <w:p w14:paraId="12E756FA" w14:textId="49D8D48F"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1E5F3E9A" wp14:editId="378C9348">
            <wp:extent cx="2766060" cy="2766060"/>
            <wp:effectExtent l="0" t="0" r="0" b="0"/>
            <wp:docPr id="1243665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665199" name="Picture 1243665199"/>
                    <pic:cNvPicPr/>
                  </pic:nvPicPr>
                  <pic:blipFill>
                    <a:blip r:embed="rId8"/>
                    <a:stretch>
                      <a:fillRect/>
                    </a:stretch>
                  </pic:blipFill>
                  <pic:spPr>
                    <a:xfrm>
                      <a:off x="0" y="0"/>
                      <a:ext cx="2766084" cy="2766084"/>
                    </a:xfrm>
                    <a:prstGeom prst="rect">
                      <a:avLst/>
                    </a:prstGeom>
                  </pic:spPr>
                </pic:pic>
              </a:graphicData>
            </a:graphic>
          </wp:inline>
        </w:drawing>
      </w:r>
    </w:p>
    <w:p w14:paraId="2112DC09"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107CA413" w14:textId="17672F13"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Oleh:</w:t>
      </w:r>
    </w:p>
    <w:p w14:paraId="60A716B9" w14:textId="0B6FCCBF"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Muhammad Ari Rifqi, S. Kom., M. Kom.</w:t>
      </w:r>
    </w:p>
    <w:p w14:paraId="3BA81208"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5D3DE6B9"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04BD103A"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5E7BF3F3"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4C34DF25"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6CE72CEF"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3BA7F90C"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3B5255C1"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728081A4"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0D392346" w14:textId="77777777" w:rsidR="005D4C96" w:rsidRDefault="005D4C96" w:rsidP="005D4C96">
      <w:pPr>
        <w:spacing w:before="100" w:beforeAutospacing="1" w:after="100" w:afterAutospacing="1" w:line="240" w:lineRule="auto"/>
        <w:jc w:val="center"/>
        <w:rPr>
          <w:rFonts w:ascii="Times New Roman" w:eastAsia="Times New Roman" w:hAnsi="Times New Roman" w:cs="Times New Roman"/>
          <w:b/>
          <w:bCs/>
          <w:sz w:val="28"/>
          <w:szCs w:val="28"/>
        </w:rPr>
      </w:pPr>
    </w:p>
    <w:p w14:paraId="4C3436BD" w14:textId="10DB9785" w:rsidR="005D4C96" w:rsidRPr="005D4C96" w:rsidRDefault="009B5307" w:rsidP="005D4C96">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lastRenderedPageBreak/>
        <mc:AlternateContent>
          <mc:Choice Requires="wps">
            <w:drawing>
              <wp:anchor distT="0" distB="0" distL="114300" distR="114300" simplePos="0" relativeHeight="251659264" behindDoc="0" locked="0" layoutInCell="1" allowOverlap="1" wp14:anchorId="53508EA0" wp14:editId="732A9E2D">
                <wp:simplePos x="0" y="0"/>
                <wp:positionH relativeFrom="column">
                  <wp:posOffset>-1268730</wp:posOffset>
                </wp:positionH>
                <wp:positionV relativeFrom="paragraph">
                  <wp:posOffset>-1116330</wp:posOffset>
                </wp:positionV>
                <wp:extent cx="8340090" cy="781050"/>
                <wp:effectExtent l="57150" t="19050" r="80010" b="95250"/>
                <wp:wrapNone/>
                <wp:docPr id="1307482442" name="Double Wave 3"/>
                <wp:cNvGraphicFramePr/>
                <a:graphic xmlns:a="http://schemas.openxmlformats.org/drawingml/2006/main">
                  <a:graphicData uri="http://schemas.microsoft.com/office/word/2010/wordprocessingShape">
                    <wps:wsp>
                      <wps:cNvSpPr/>
                      <wps:spPr>
                        <a:xfrm>
                          <a:off x="0" y="0"/>
                          <a:ext cx="8340090" cy="781050"/>
                        </a:xfrm>
                        <a:prstGeom prst="doubleWave">
                          <a:avLst>
                            <a:gd name="adj1" fmla="val 12500"/>
                            <a:gd name="adj2" fmla="val -345"/>
                          </a:avLst>
                        </a:prstGeom>
                        <a:solidFill>
                          <a:srgbClr val="C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ECD710"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Double Wave 3" o:spid="_x0000_s1026" type="#_x0000_t188" style="position:absolute;margin-left:-99.9pt;margin-top:-87.9pt;width:656.7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" adj="2700,10725" fillcolor="#c00000" strokecolor="#4579b8 [3044]">
                <v:shadow on="t" color="black" opacity="22937f" origin=",.5" offset="0,.63889mm"/>
              </v:shape>
            </w:pict>
          </mc:Fallback>
        </mc:AlternateContent>
      </w:r>
      <w:r w:rsidR="005D4C96" w:rsidRPr="005D4C96">
        <w:rPr>
          <w:rFonts w:ascii="Times New Roman" w:eastAsia="Times New Roman" w:hAnsi="Times New Roman" w:cs="Times New Roman"/>
          <w:b/>
          <w:bCs/>
          <w:sz w:val="36"/>
          <w:szCs w:val="36"/>
        </w:rPr>
        <w:t>Bab 1: Pendahuluan</w:t>
      </w:r>
    </w:p>
    <w:p w14:paraId="0A24C0FD"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1.1 Pengantar Algoritma dan Struktur Data</w:t>
      </w:r>
    </w:p>
    <w:p w14:paraId="2A62E672"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 Definisi Algoritma</w:t>
      </w:r>
    </w:p>
    <w:p w14:paraId="2F2F7982"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Algoritma</w:t>
      </w:r>
      <w:r w:rsidRPr="005D4C96">
        <w:rPr>
          <w:rFonts w:ascii="Times New Roman" w:eastAsia="Times New Roman" w:hAnsi="Times New Roman" w:cs="Times New Roman"/>
          <w:sz w:val="24"/>
          <w:szCs w:val="24"/>
        </w:rPr>
        <w:t xml:space="preserve"> adalah sekumpulan langkah-langkah logis yang digunakan untuk menyelesaikan suatu masalah secara sistematis dan efisien.</w:t>
      </w:r>
    </w:p>
    <w:p w14:paraId="4B553EC0"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Karakteristik algoritma:</w:t>
      </w:r>
    </w:p>
    <w:p w14:paraId="20553361" w14:textId="77777777" w:rsidR="005D4C96" w:rsidRPr="005D4C96" w:rsidRDefault="005D4C96" w:rsidP="005D4C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Input</w:t>
      </w:r>
      <w:r w:rsidRPr="005D4C96">
        <w:rPr>
          <w:rFonts w:ascii="Times New Roman" w:eastAsia="Times New Roman" w:hAnsi="Times New Roman" w:cs="Times New Roman"/>
          <w:sz w:val="24"/>
          <w:szCs w:val="24"/>
        </w:rPr>
        <w:t xml:space="preserve"> – Memiliki nol atau lebih masukan.</w:t>
      </w:r>
    </w:p>
    <w:p w14:paraId="7FA0CBBA" w14:textId="77777777" w:rsidR="005D4C96" w:rsidRPr="005D4C96" w:rsidRDefault="005D4C96" w:rsidP="005D4C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Output</w:t>
      </w:r>
      <w:r w:rsidRPr="005D4C96">
        <w:rPr>
          <w:rFonts w:ascii="Times New Roman" w:eastAsia="Times New Roman" w:hAnsi="Times New Roman" w:cs="Times New Roman"/>
          <w:sz w:val="24"/>
          <w:szCs w:val="24"/>
        </w:rPr>
        <w:t xml:space="preserve"> – Menghasilkan setidaknya satu keluaran.</w:t>
      </w:r>
    </w:p>
    <w:p w14:paraId="56B4A750" w14:textId="77777777" w:rsidR="005D4C96" w:rsidRPr="005D4C96" w:rsidRDefault="005D4C96" w:rsidP="005D4C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Definiteness</w:t>
      </w:r>
      <w:r w:rsidRPr="005D4C96">
        <w:rPr>
          <w:rFonts w:ascii="Times New Roman" w:eastAsia="Times New Roman" w:hAnsi="Times New Roman" w:cs="Times New Roman"/>
          <w:sz w:val="24"/>
          <w:szCs w:val="24"/>
        </w:rPr>
        <w:t xml:space="preserve"> – Setiap langkah jelas dan tidak ambigu.</w:t>
      </w:r>
    </w:p>
    <w:p w14:paraId="6B8394EE" w14:textId="77777777" w:rsidR="005D4C96" w:rsidRPr="005D4C96" w:rsidRDefault="005D4C96" w:rsidP="005D4C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Finiteness</w:t>
      </w:r>
      <w:r w:rsidRPr="005D4C96">
        <w:rPr>
          <w:rFonts w:ascii="Times New Roman" w:eastAsia="Times New Roman" w:hAnsi="Times New Roman" w:cs="Times New Roman"/>
          <w:sz w:val="24"/>
          <w:szCs w:val="24"/>
        </w:rPr>
        <w:t xml:space="preserve"> – Algoritma memiliki akhir yang jelas.</w:t>
      </w:r>
    </w:p>
    <w:p w14:paraId="31F56BBE" w14:textId="77777777" w:rsidR="005D4C96" w:rsidRPr="005D4C96" w:rsidRDefault="005D4C96" w:rsidP="005D4C96">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Effectiveness</w:t>
      </w:r>
      <w:r w:rsidRPr="005D4C96">
        <w:rPr>
          <w:rFonts w:ascii="Times New Roman" w:eastAsia="Times New Roman" w:hAnsi="Times New Roman" w:cs="Times New Roman"/>
          <w:sz w:val="24"/>
          <w:szCs w:val="24"/>
        </w:rPr>
        <w:t xml:space="preserve"> – Langkah-langkahnya dapat dilakukan dalam waktu yang wajar.</w:t>
      </w:r>
    </w:p>
    <w:p w14:paraId="2F33267A"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algoritma sederhana:</w:t>
      </w:r>
      <w:r w:rsidRPr="005D4C96">
        <w:rPr>
          <w:rFonts w:ascii="Times New Roman" w:eastAsia="Times New Roman" w:hAnsi="Times New Roman" w:cs="Times New Roman"/>
          <w:sz w:val="24"/>
          <w:szCs w:val="24"/>
        </w:rPr>
        <w:br/>
        <w:t>Mencari nilai terbesar dari dua bilangan:</w:t>
      </w:r>
    </w:p>
    <w:p w14:paraId="5857D09D" w14:textId="77777777" w:rsidR="005D4C96" w:rsidRPr="005D4C96" w:rsidRDefault="005D4C96" w:rsidP="005D4C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Masukkan dua bilangan: </w:t>
      </w:r>
      <w:r w:rsidRPr="005D4C96">
        <w:rPr>
          <w:rFonts w:ascii="Courier New" w:eastAsia="Times New Roman" w:hAnsi="Courier New" w:cs="Courier New"/>
          <w:sz w:val="20"/>
          <w:szCs w:val="20"/>
        </w:rPr>
        <w:t>a</w:t>
      </w:r>
      <w:r w:rsidRPr="005D4C96">
        <w:rPr>
          <w:rFonts w:ascii="Times New Roman" w:eastAsia="Times New Roman" w:hAnsi="Times New Roman" w:cs="Times New Roman"/>
          <w:sz w:val="24"/>
          <w:szCs w:val="24"/>
        </w:rPr>
        <w:t xml:space="preserve"> dan </w:t>
      </w:r>
      <w:r w:rsidRPr="005D4C96">
        <w:rPr>
          <w:rFonts w:ascii="Courier New" w:eastAsia="Times New Roman" w:hAnsi="Courier New" w:cs="Courier New"/>
          <w:sz w:val="20"/>
          <w:szCs w:val="20"/>
        </w:rPr>
        <w:t>b</w:t>
      </w:r>
      <w:r w:rsidRPr="005D4C96">
        <w:rPr>
          <w:rFonts w:ascii="Times New Roman" w:eastAsia="Times New Roman" w:hAnsi="Times New Roman" w:cs="Times New Roman"/>
          <w:sz w:val="24"/>
          <w:szCs w:val="24"/>
        </w:rPr>
        <w:t>.</w:t>
      </w:r>
    </w:p>
    <w:p w14:paraId="3BEAFD03" w14:textId="77777777" w:rsidR="005D4C96" w:rsidRPr="005D4C96" w:rsidRDefault="005D4C96" w:rsidP="005D4C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Bandingkan </w:t>
      </w:r>
      <w:r w:rsidRPr="005D4C96">
        <w:rPr>
          <w:rFonts w:ascii="Courier New" w:eastAsia="Times New Roman" w:hAnsi="Courier New" w:cs="Courier New"/>
          <w:sz w:val="20"/>
          <w:szCs w:val="20"/>
        </w:rPr>
        <w:t>a</w:t>
      </w:r>
      <w:r w:rsidRPr="005D4C96">
        <w:rPr>
          <w:rFonts w:ascii="Times New Roman" w:eastAsia="Times New Roman" w:hAnsi="Times New Roman" w:cs="Times New Roman"/>
          <w:sz w:val="24"/>
          <w:szCs w:val="24"/>
        </w:rPr>
        <w:t xml:space="preserve"> dan </w:t>
      </w:r>
      <w:r w:rsidRPr="005D4C96">
        <w:rPr>
          <w:rFonts w:ascii="Courier New" w:eastAsia="Times New Roman" w:hAnsi="Courier New" w:cs="Courier New"/>
          <w:sz w:val="20"/>
          <w:szCs w:val="20"/>
        </w:rPr>
        <w:t>b</w:t>
      </w:r>
      <w:r w:rsidRPr="005D4C96">
        <w:rPr>
          <w:rFonts w:ascii="Times New Roman" w:eastAsia="Times New Roman" w:hAnsi="Times New Roman" w:cs="Times New Roman"/>
          <w:sz w:val="24"/>
          <w:szCs w:val="24"/>
        </w:rPr>
        <w:t>.</w:t>
      </w:r>
    </w:p>
    <w:p w14:paraId="40F93E19" w14:textId="77777777" w:rsidR="005D4C96" w:rsidRPr="005D4C96" w:rsidRDefault="005D4C96" w:rsidP="005D4C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Jika </w:t>
      </w:r>
      <w:r w:rsidRPr="005D4C96">
        <w:rPr>
          <w:rFonts w:ascii="Courier New" w:eastAsia="Times New Roman" w:hAnsi="Courier New" w:cs="Courier New"/>
          <w:sz w:val="20"/>
          <w:szCs w:val="20"/>
        </w:rPr>
        <w:t>a &gt; b</w:t>
      </w:r>
      <w:r w:rsidRPr="005D4C96">
        <w:rPr>
          <w:rFonts w:ascii="Times New Roman" w:eastAsia="Times New Roman" w:hAnsi="Times New Roman" w:cs="Times New Roman"/>
          <w:sz w:val="24"/>
          <w:szCs w:val="24"/>
        </w:rPr>
        <w:t xml:space="preserve">, maka </w:t>
      </w:r>
      <w:r w:rsidRPr="005D4C96">
        <w:rPr>
          <w:rFonts w:ascii="Courier New" w:eastAsia="Times New Roman" w:hAnsi="Courier New" w:cs="Courier New"/>
          <w:sz w:val="20"/>
          <w:szCs w:val="20"/>
        </w:rPr>
        <w:t>a</w:t>
      </w:r>
      <w:r w:rsidRPr="005D4C96">
        <w:rPr>
          <w:rFonts w:ascii="Times New Roman" w:eastAsia="Times New Roman" w:hAnsi="Times New Roman" w:cs="Times New Roman"/>
          <w:sz w:val="24"/>
          <w:szCs w:val="24"/>
        </w:rPr>
        <w:t xml:space="preserve"> adalah bilangan terbesar.</w:t>
      </w:r>
    </w:p>
    <w:p w14:paraId="34D00F0A" w14:textId="77777777" w:rsidR="005D4C96" w:rsidRPr="005D4C96" w:rsidRDefault="005D4C96" w:rsidP="005D4C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Jika </w:t>
      </w:r>
      <w:r w:rsidRPr="005D4C96">
        <w:rPr>
          <w:rFonts w:ascii="Courier New" w:eastAsia="Times New Roman" w:hAnsi="Courier New" w:cs="Courier New"/>
          <w:sz w:val="20"/>
          <w:szCs w:val="20"/>
        </w:rPr>
        <w:t>b &gt; a</w:t>
      </w:r>
      <w:r w:rsidRPr="005D4C96">
        <w:rPr>
          <w:rFonts w:ascii="Times New Roman" w:eastAsia="Times New Roman" w:hAnsi="Times New Roman" w:cs="Times New Roman"/>
          <w:sz w:val="24"/>
          <w:szCs w:val="24"/>
        </w:rPr>
        <w:t xml:space="preserve">, maka </w:t>
      </w:r>
      <w:r w:rsidRPr="005D4C96">
        <w:rPr>
          <w:rFonts w:ascii="Courier New" w:eastAsia="Times New Roman" w:hAnsi="Courier New" w:cs="Courier New"/>
          <w:sz w:val="20"/>
          <w:szCs w:val="20"/>
        </w:rPr>
        <w:t>b</w:t>
      </w:r>
      <w:r w:rsidRPr="005D4C96">
        <w:rPr>
          <w:rFonts w:ascii="Times New Roman" w:eastAsia="Times New Roman" w:hAnsi="Times New Roman" w:cs="Times New Roman"/>
          <w:sz w:val="24"/>
          <w:szCs w:val="24"/>
        </w:rPr>
        <w:t xml:space="preserve"> adalah bilangan terbesar.</w:t>
      </w:r>
    </w:p>
    <w:p w14:paraId="2CDDB0D3" w14:textId="77777777" w:rsidR="005D4C96" w:rsidRPr="005D4C96" w:rsidRDefault="005D4C96" w:rsidP="005D4C9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Jika </w:t>
      </w:r>
      <w:r w:rsidRPr="005D4C96">
        <w:rPr>
          <w:rFonts w:ascii="Courier New" w:eastAsia="Times New Roman" w:hAnsi="Courier New" w:cs="Courier New"/>
          <w:sz w:val="20"/>
          <w:szCs w:val="20"/>
        </w:rPr>
        <w:t>a == b</w:t>
      </w:r>
      <w:r w:rsidRPr="005D4C96">
        <w:rPr>
          <w:rFonts w:ascii="Times New Roman" w:eastAsia="Times New Roman" w:hAnsi="Times New Roman" w:cs="Times New Roman"/>
          <w:sz w:val="24"/>
          <w:szCs w:val="24"/>
        </w:rPr>
        <w:t>, maka kedua bilangan sama besar.</w:t>
      </w:r>
    </w:p>
    <w:p w14:paraId="4FD55F59"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Implementasi dalam Python:</w:t>
      </w:r>
    </w:p>
    <w:p w14:paraId="47B7CB3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70FC272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14767D5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cari_nilai_terbesar(a, b):</w:t>
      </w:r>
    </w:p>
    <w:p w14:paraId="20B2ACB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a &gt; b:</w:t>
      </w:r>
    </w:p>
    <w:p w14:paraId="019816D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a</w:t>
      </w:r>
    </w:p>
    <w:p w14:paraId="42AFDD7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elif b &gt; a:</w:t>
      </w:r>
    </w:p>
    <w:p w14:paraId="6FD0D98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b</w:t>
      </w:r>
    </w:p>
    <w:p w14:paraId="3A36028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else:</w:t>
      </w:r>
    </w:p>
    <w:p w14:paraId="450C0A3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"Kedua bilangan sama"</w:t>
      </w:r>
    </w:p>
    <w:p w14:paraId="79F11F5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4C6FB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Contoh penggunaan</w:t>
      </w:r>
    </w:p>
    <w:p w14:paraId="3966F6A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print(cari_nilai_terbesar(10, 20))</w:t>
      </w:r>
    </w:p>
    <w:p w14:paraId="7B959435"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0311D5">
          <v:rect id="_x0000_i1025" style="width:0;height:1.5pt" o:hralign="center" o:hrstd="t" o:hr="t" fillcolor="#a0a0a0" stroked="f"/>
        </w:pict>
      </w:r>
    </w:p>
    <w:p w14:paraId="3E124F52" w14:textId="225A41A8" w:rsidR="005D4C96" w:rsidRDefault="005D4C96" w:rsidP="005D4C96">
      <w:pPr>
        <w:spacing w:after="0" w:line="240" w:lineRule="auto"/>
        <w:rPr>
          <w:rFonts w:ascii="Times New Roman" w:eastAsia="Times New Roman" w:hAnsi="Times New Roman" w:cs="Times New Roman"/>
          <w:sz w:val="24"/>
          <w:szCs w:val="24"/>
        </w:rPr>
      </w:pPr>
    </w:p>
    <w:p w14:paraId="6F3266E3" w14:textId="77777777" w:rsidR="005D4C96" w:rsidRDefault="005D4C96" w:rsidP="005D4C96">
      <w:pPr>
        <w:spacing w:after="0" w:line="240" w:lineRule="auto"/>
        <w:rPr>
          <w:rFonts w:ascii="Times New Roman" w:eastAsia="Times New Roman" w:hAnsi="Times New Roman" w:cs="Times New Roman"/>
          <w:sz w:val="24"/>
          <w:szCs w:val="24"/>
        </w:rPr>
      </w:pPr>
    </w:p>
    <w:p w14:paraId="12C46688" w14:textId="77777777" w:rsidR="005D4C96" w:rsidRDefault="005D4C96" w:rsidP="005D4C96">
      <w:pPr>
        <w:spacing w:after="0" w:line="240" w:lineRule="auto"/>
        <w:rPr>
          <w:rFonts w:ascii="Times New Roman" w:eastAsia="Times New Roman" w:hAnsi="Times New Roman" w:cs="Times New Roman"/>
          <w:sz w:val="24"/>
          <w:szCs w:val="24"/>
        </w:rPr>
      </w:pPr>
    </w:p>
    <w:p w14:paraId="20A1ABE3" w14:textId="77777777" w:rsidR="009B5307" w:rsidRDefault="009B5307" w:rsidP="005D4C96">
      <w:pPr>
        <w:spacing w:after="0" w:line="240" w:lineRule="auto"/>
        <w:rPr>
          <w:rFonts w:ascii="Times New Roman" w:eastAsia="Times New Roman" w:hAnsi="Times New Roman" w:cs="Times New Roman"/>
          <w:sz w:val="24"/>
          <w:szCs w:val="24"/>
        </w:rPr>
      </w:pPr>
    </w:p>
    <w:p w14:paraId="2BA07C21" w14:textId="77777777" w:rsidR="009B5307" w:rsidRPr="005D4C96" w:rsidRDefault="009B5307" w:rsidP="005D4C96">
      <w:pPr>
        <w:spacing w:after="0" w:line="240" w:lineRule="auto"/>
        <w:rPr>
          <w:rFonts w:ascii="Times New Roman" w:eastAsia="Times New Roman" w:hAnsi="Times New Roman" w:cs="Times New Roman"/>
          <w:sz w:val="24"/>
          <w:szCs w:val="24"/>
        </w:rPr>
      </w:pPr>
    </w:p>
    <w:p w14:paraId="5F79DC05" w14:textId="003A355B" w:rsidR="005D4C96" w:rsidRPr="005D4C96" w:rsidRDefault="009B5307" w:rsidP="005D4C9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sz w:val="36"/>
          <w:szCs w:val="36"/>
        </w:rPr>
        <w:lastRenderedPageBreak/>
        <mc:AlternateContent>
          <mc:Choice Requires="wps">
            <w:drawing>
              <wp:anchor distT="0" distB="0" distL="114300" distR="114300" simplePos="0" relativeHeight="251657728" behindDoc="0" locked="0" layoutInCell="1" allowOverlap="1" wp14:anchorId="443696F3" wp14:editId="055D338F">
                <wp:simplePos x="0" y="0"/>
                <wp:positionH relativeFrom="column">
                  <wp:posOffset>-1546860</wp:posOffset>
                </wp:positionH>
                <wp:positionV relativeFrom="paragraph">
                  <wp:posOffset>-1147445</wp:posOffset>
                </wp:positionV>
                <wp:extent cx="8340090" cy="781050"/>
                <wp:effectExtent l="57150" t="19050" r="80010" b="95250"/>
                <wp:wrapNone/>
                <wp:docPr id="225664946" name="Double Wave 3"/>
                <wp:cNvGraphicFramePr/>
                <a:graphic xmlns:a="http://schemas.openxmlformats.org/drawingml/2006/main">
                  <a:graphicData uri="http://schemas.microsoft.com/office/word/2010/wordprocessingShape">
                    <wps:wsp>
                      <wps:cNvSpPr/>
                      <wps:spPr>
                        <a:xfrm>
                          <a:off x="0" y="0"/>
                          <a:ext cx="8340090" cy="781050"/>
                        </a:xfrm>
                        <a:prstGeom prst="doubleWave">
                          <a:avLst>
                            <a:gd name="adj1" fmla="val 12500"/>
                            <a:gd name="adj2" fmla="val -345"/>
                          </a:avLst>
                        </a:prstGeom>
                        <a:solidFill>
                          <a:srgbClr val="C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435DC" id="Double Wave 3" o:spid="_x0000_s1026" type="#_x0000_t188" style="position:absolute;margin-left:-121.8pt;margin-top:-90.35pt;width:656.7pt;height:6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" adj="2700,10725" fillcolor="#c00000" strokecolor="#4579b8 [3044]">
                <v:shadow on="t" color="black" opacity="22937f" origin=",.5" offset="0,.63889mm"/>
              </v:shape>
            </w:pict>
          </mc:Fallback>
        </mc:AlternateContent>
      </w:r>
      <w:r w:rsidR="005D4C96" w:rsidRPr="005D4C96">
        <w:rPr>
          <w:rFonts w:ascii="Times New Roman" w:eastAsia="Times New Roman" w:hAnsi="Times New Roman" w:cs="Times New Roman"/>
          <w:b/>
          <w:bCs/>
          <w:sz w:val="27"/>
          <w:szCs w:val="27"/>
        </w:rPr>
        <w:t>2. Definisi Struktur Data</w:t>
      </w:r>
    </w:p>
    <w:p w14:paraId="60FAA6D9"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Struktur Data</w:t>
      </w:r>
      <w:r w:rsidRPr="005D4C96">
        <w:rPr>
          <w:rFonts w:ascii="Times New Roman" w:eastAsia="Times New Roman" w:hAnsi="Times New Roman" w:cs="Times New Roman"/>
          <w:sz w:val="24"/>
          <w:szCs w:val="24"/>
        </w:rPr>
        <w:t xml:space="preserve"> adalah cara mengorganisir dan menyimpan data agar dapat diakses dan dimodifikasi secara efisien.</w:t>
      </w:r>
    </w:p>
    <w:p w14:paraId="0ADFB66A"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Jenis-Jenis Struktur Data</w:t>
      </w:r>
    </w:p>
    <w:p w14:paraId="4365C358" w14:textId="77777777" w:rsidR="005D4C96" w:rsidRPr="005D4C96" w:rsidRDefault="005D4C96" w:rsidP="005D4C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Struktur Data Linear</w:t>
      </w:r>
    </w:p>
    <w:p w14:paraId="3203E1B5"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Array</w:t>
      </w:r>
      <w:r w:rsidRPr="005D4C96">
        <w:rPr>
          <w:rFonts w:ascii="Times New Roman" w:eastAsia="Times New Roman" w:hAnsi="Times New Roman" w:cs="Times New Roman"/>
          <w:sz w:val="24"/>
          <w:szCs w:val="24"/>
        </w:rPr>
        <w:t xml:space="preserve"> → Kumpulan elemen dengan indeks tetap.</w:t>
      </w:r>
    </w:p>
    <w:p w14:paraId="59F6B551"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Linked List</w:t>
      </w:r>
      <w:r w:rsidRPr="005D4C96">
        <w:rPr>
          <w:rFonts w:ascii="Times New Roman" w:eastAsia="Times New Roman" w:hAnsi="Times New Roman" w:cs="Times New Roman"/>
          <w:sz w:val="24"/>
          <w:szCs w:val="24"/>
        </w:rPr>
        <w:t xml:space="preserve"> → Kumpulan node yang saling terhubung.</w:t>
      </w:r>
    </w:p>
    <w:p w14:paraId="6896D916"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Stack</w:t>
      </w:r>
      <w:r w:rsidRPr="005D4C96">
        <w:rPr>
          <w:rFonts w:ascii="Times New Roman" w:eastAsia="Times New Roman" w:hAnsi="Times New Roman" w:cs="Times New Roman"/>
          <w:sz w:val="24"/>
          <w:szCs w:val="24"/>
        </w:rPr>
        <w:t xml:space="preserve"> → Struktur LIFO (Last In, First Out).</w:t>
      </w:r>
    </w:p>
    <w:p w14:paraId="7E131A13"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Queue</w:t>
      </w:r>
      <w:r w:rsidRPr="005D4C96">
        <w:rPr>
          <w:rFonts w:ascii="Times New Roman" w:eastAsia="Times New Roman" w:hAnsi="Times New Roman" w:cs="Times New Roman"/>
          <w:sz w:val="24"/>
          <w:szCs w:val="24"/>
        </w:rPr>
        <w:t xml:space="preserve"> → Struktur FIFO (First In, First Out).</w:t>
      </w:r>
    </w:p>
    <w:p w14:paraId="3DDC391F" w14:textId="77777777" w:rsidR="005D4C96" w:rsidRPr="005D4C96" w:rsidRDefault="005D4C96" w:rsidP="005D4C96">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Struktur Data Non-Linear</w:t>
      </w:r>
    </w:p>
    <w:p w14:paraId="44883B98"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Tree</w:t>
      </w:r>
      <w:r w:rsidRPr="005D4C96">
        <w:rPr>
          <w:rFonts w:ascii="Times New Roman" w:eastAsia="Times New Roman" w:hAnsi="Times New Roman" w:cs="Times New Roman"/>
          <w:sz w:val="24"/>
          <w:szCs w:val="24"/>
        </w:rPr>
        <w:t xml:space="preserve"> → Struktur hierarkis dengan root dan cabang.</w:t>
      </w:r>
    </w:p>
    <w:p w14:paraId="39630E2F" w14:textId="77777777" w:rsidR="005D4C96" w:rsidRPr="005D4C96" w:rsidRDefault="005D4C96" w:rsidP="005D4C9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Graph</w:t>
      </w:r>
      <w:r w:rsidRPr="005D4C96">
        <w:rPr>
          <w:rFonts w:ascii="Times New Roman" w:eastAsia="Times New Roman" w:hAnsi="Times New Roman" w:cs="Times New Roman"/>
          <w:sz w:val="24"/>
          <w:szCs w:val="24"/>
        </w:rPr>
        <w:t xml:space="preserve"> → Kumpulan simpul (node) dan sisi (edge) yang terhubung.</w:t>
      </w:r>
    </w:p>
    <w:p w14:paraId="2824045B"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struktur data list dalam Python:</w:t>
      </w:r>
    </w:p>
    <w:p w14:paraId="08C7E46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77916ED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21556BB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Contoh List dalam Python</w:t>
      </w:r>
    </w:p>
    <w:p w14:paraId="65124E6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data = [10, 20, 30, 40]</w:t>
      </w:r>
    </w:p>
    <w:p w14:paraId="0A55C59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print("Elemen pertama:", data[0])  # Mengakses elemen pertama</w:t>
      </w:r>
    </w:p>
    <w:p w14:paraId="178A1058"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CFDA77">
          <v:rect id="_x0000_i1026" style="width:0;height:1.5pt" o:hralign="center" o:hrstd="t" o:hr="t" fillcolor="#a0a0a0" stroked="f"/>
        </w:pict>
      </w:r>
    </w:p>
    <w:p w14:paraId="26A1B552"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3. Hubungan antara Algoritma dan Struktur Data</w:t>
      </w:r>
    </w:p>
    <w:p w14:paraId="24B5CADB"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Algoritma dan struktur data saling berkaitan dalam menyelesaikan masalah pemrograman.</w:t>
      </w:r>
    </w:p>
    <w:tbl>
      <w:tblPr>
        <w:tblStyle w:val="TableGrid"/>
        <w:tblW w:w="0" w:type="auto"/>
        <w:tblLook w:val="04A0" w:firstRow="1" w:lastRow="0" w:firstColumn="1" w:lastColumn="0" w:noHBand="0" w:noVBand="1"/>
      </w:tblPr>
      <w:tblGrid>
        <w:gridCol w:w="1003"/>
        <w:gridCol w:w="4041"/>
        <w:gridCol w:w="3695"/>
      </w:tblGrid>
      <w:tr w:rsidR="005D4C96" w:rsidRPr="005D4C96" w14:paraId="5C523626" w14:textId="77777777" w:rsidTr="005D4C96">
        <w:tc>
          <w:tcPr>
            <w:tcW w:w="0" w:type="auto"/>
            <w:hideMark/>
          </w:tcPr>
          <w:p w14:paraId="6D33F2A5" w14:textId="77777777" w:rsidR="005D4C96" w:rsidRPr="005D4C96" w:rsidRDefault="005D4C96" w:rsidP="005D4C96">
            <w:pPr>
              <w:jc w:val="center"/>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Aspek</w:t>
            </w:r>
          </w:p>
        </w:tc>
        <w:tc>
          <w:tcPr>
            <w:tcW w:w="0" w:type="auto"/>
            <w:hideMark/>
          </w:tcPr>
          <w:p w14:paraId="7CF0A1E4" w14:textId="77777777" w:rsidR="005D4C96" w:rsidRPr="005D4C96" w:rsidRDefault="005D4C96" w:rsidP="005D4C96">
            <w:pPr>
              <w:jc w:val="center"/>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Algoritma</w:t>
            </w:r>
          </w:p>
        </w:tc>
        <w:tc>
          <w:tcPr>
            <w:tcW w:w="0" w:type="auto"/>
            <w:hideMark/>
          </w:tcPr>
          <w:p w14:paraId="367FB512" w14:textId="77777777" w:rsidR="005D4C96" w:rsidRPr="005D4C96" w:rsidRDefault="005D4C96" w:rsidP="005D4C96">
            <w:pPr>
              <w:jc w:val="center"/>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Struktur Data</w:t>
            </w:r>
          </w:p>
        </w:tc>
      </w:tr>
      <w:tr w:rsidR="005D4C96" w:rsidRPr="005D4C96" w14:paraId="0A82B581" w14:textId="77777777" w:rsidTr="005D4C96">
        <w:tc>
          <w:tcPr>
            <w:tcW w:w="0" w:type="auto"/>
            <w:hideMark/>
          </w:tcPr>
          <w:p w14:paraId="58F43C00"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Definisi</w:t>
            </w:r>
          </w:p>
        </w:tc>
        <w:tc>
          <w:tcPr>
            <w:tcW w:w="0" w:type="auto"/>
            <w:hideMark/>
          </w:tcPr>
          <w:p w14:paraId="2CAEB0EE"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Langkah-langkah penyelesaian masalah</w:t>
            </w:r>
          </w:p>
        </w:tc>
        <w:tc>
          <w:tcPr>
            <w:tcW w:w="0" w:type="auto"/>
            <w:hideMark/>
          </w:tcPr>
          <w:p w14:paraId="44C667A3"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Cara menyimpan dan mengatur data</w:t>
            </w:r>
          </w:p>
        </w:tc>
      </w:tr>
      <w:tr w:rsidR="005D4C96" w:rsidRPr="005D4C96" w14:paraId="1452011B" w14:textId="77777777" w:rsidTr="005D4C96">
        <w:tc>
          <w:tcPr>
            <w:tcW w:w="0" w:type="auto"/>
            <w:hideMark/>
          </w:tcPr>
          <w:p w14:paraId="5379CECF"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Tujuan</w:t>
            </w:r>
          </w:p>
        </w:tc>
        <w:tc>
          <w:tcPr>
            <w:tcW w:w="0" w:type="auto"/>
            <w:hideMark/>
          </w:tcPr>
          <w:p w14:paraId="02FFB6D7"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Mengoptimalkan proses komputasi</w:t>
            </w:r>
          </w:p>
        </w:tc>
        <w:tc>
          <w:tcPr>
            <w:tcW w:w="0" w:type="auto"/>
            <w:hideMark/>
          </w:tcPr>
          <w:p w14:paraId="27160F34"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Memudahkan pengelolaan data</w:t>
            </w:r>
          </w:p>
        </w:tc>
      </w:tr>
      <w:tr w:rsidR="005D4C96" w:rsidRPr="005D4C96" w14:paraId="3E8C082E" w14:textId="77777777" w:rsidTr="005D4C96">
        <w:tc>
          <w:tcPr>
            <w:tcW w:w="0" w:type="auto"/>
            <w:hideMark/>
          </w:tcPr>
          <w:p w14:paraId="290130AB"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w:t>
            </w:r>
          </w:p>
        </w:tc>
        <w:tc>
          <w:tcPr>
            <w:tcW w:w="0" w:type="auto"/>
            <w:hideMark/>
          </w:tcPr>
          <w:p w14:paraId="2DB4CB04"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Sorting, searching, graph traversal</w:t>
            </w:r>
          </w:p>
        </w:tc>
        <w:tc>
          <w:tcPr>
            <w:tcW w:w="0" w:type="auto"/>
            <w:hideMark/>
          </w:tcPr>
          <w:p w14:paraId="0BDD2974"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Stack, queue, tree, graph</w:t>
            </w:r>
          </w:p>
        </w:tc>
      </w:tr>
    </w:tbl>
    <w:p w14:paraId="1D2299AA"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hubungan algoritma dan struktur data:</w:t>
      </w:r>
    </w:p>
    <w:p w14:paraId="536DD723" w14:textId="77777777" w:rsidR="005D4C96" w:rsidRPr="005D4C96" w:rsidRDefault="005D4C96" w:rsidP="005D4C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Sorting (pengurutan)</w:t>
      </w:r>
      <w:r w:rsidRPr="005D4C96">
        <w:rPr>
          <w:rFonts w:ascii="Times New Roman" w:eastAsia="Times New Roman" w:hAnsi="Times New Roman" w:cs="Times New Roman"/>
          <w:sz w:val="24"/>
          <w:szCs w:val="24"/>
        </w:rPr>
        <w:t xml:space="preserve"> menggunakan </w:t>
      </w:r>
      <w:r w:rsidRPr="005D4C96">
        <w:rPr>
          <w:rFonts w:ascii="Times New Roman" w:eastAsia="Times New Roman" w:hAnsi="Times New Roman" w:cs="Times New Roman"/>
          <w:b/>
          <w:bCs/>
          <w:sz w:val="24"/>
          <w:szCs w:val="24"/>
        </w:rPr>
        <w:t>Array atau List</w:t>
      </w:r>
      <w:r w:rsidRPr="005D4C96">
        <w:rPr>
          <w:rFonts w:ascii="Times New Roman" w:eastAsia="Times New Roman" w:hAnsi="Times New Roman" w:cs="Times New Roman"/>
          <w:sz w:val="24"/>
          <w:szCs w:val="24"/>
        </w:rPr>
        <w:t>.</w:t>
      </w:r>
    </w:p>
    <w:p w14:paraId="37E34563" w14:textId="77777777" w:rsidR="005D4C96" w:rsidRPr="005D4C96" w:rsidRDefault="005D4C96" w:rsidP="005D4C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Pencarian rute (Pathfinding)</w:t>
      </w:r>
      <w:r w:rsidRPr="005D4C96">
        <w:rPr>
          <w:rFonts w:ascii="Times New Roman" w:eastAsia="Times New Roman" w:hAnsi="Times New Roman" w:cs="Times New Roman"/>
          <w:sz w:val="24"/>
          <w:szCs w:val="24"/>
        </w:rPr>
        <w:t xml:space="preserve"> menggunakan </w:t>
      </w:r>
      <w:r w:rsidRPr="005D4C96">
        <w:rPr>
          <w:rFonts w:ascii="Times New Roman" w:eastAsia="Times New Roman" w:hAnsi="Times New Roman" w:cs="Times New Roman"/>
          <w:b/>
          <w:bCs/>
          <w:sz w:val="24"/>
          <w:szCs w:val="24"/>
        </w:rPr>
        <w:t>Graph</w:t>
      </w:r>
      <w:r w:rsidRPr="005D4C96">
        <w:rPr>
          <w:rFonts w:ascii="Times New Roman" w:eastAsia="Times New Roman" w:hAnsi="Times New Roman" w:cs="Times New Roman"/>
          <w:sz w:val="24"/>
          <w:szCs w:val="24"/>
        </w:rPr>
        <w:t>.</w:t>
      </w:r>
    </w:p>
    <w:p w14:paraId="24E9C17B" w14:textId="77777777" w:rsidR="005D4C96" w:rsidRPr="005D4C96" w:rsidRDefault="005D4C96" w:rsidP="005D4C96">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Manajemen Undo/Redo</w:t>
      </w:r>
      <w:r w:rsidRPr="005D4C96">
        <w:rPr>
          <w:rFonts w:ascii="Times New Roman" w:eastAsia="Times New Roman" w:hAnsi="Times New Roman" w:cs="Times New Roman"/>
          <w:sz w:val="24"/>
          <w:szCs w:val="24"/>
        </w:rPr>
        <w:t xml:space="preserve"> menggunakan </w:t>
      </w:r>
      <w:r w:rsidRPr="005D4C96">
        <w:rPr>
          <w:rFonts w:ascii="Times New Roman" w:eastAsia="Times New Roman" w:hAnsi="Times New Roman" w:cs="Times New Roman"/>
          <w:b/>
          <w:bCs/>
          <w:sz w:val="24"/>
          <w:szCs w:val="24"/>
        </w:rPr>
        <w:t>Stack</w:t>
      </w:r>
      <w:r w:rsidRPr="005D4C96">
        <w:rPr>
          <w:rFonts w:ascii="Times New Roman" w:eastAsia="Times New Roman" w:hAnsi="Times New Roman" w:cs="Times New Roman"/>
          <w:sz w:val="24"/>
          <w:szCs w:val="24"/>
        </w:rPr>
        <w:t>.</w:t>
      </w:r>
    </w:p>
    <w:p w14:paraId="36B04F58"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implementasi algoritma pencarian menggunakan struktur data List (Linear Search):</w:t>
      </w:r>
    </w:p>
    <w:p w14:paraId="24E0BDA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5CD7C17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5C252B3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linear_search(arr, target):</w:t>
      </w:r>
    </w:p>
    <w:p w14:paraId="18F715E0" w14:textId="655FD2F9" w:rsidR="005D4C96" w:rsidRPr="005D4C96" w:rsidRDefault="009B5307"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b/>
          <w:bCs/>
          <w:noProof/>
          <w:sz w:val="36"/>
          <w:szCs w:val="36"/>
        </w:rPr>
        <w:lastRenderedPageBreak/>
        <mc:AlternateContent>
          <mc:Choice Requires="wps">
            <w:drawing>
              <wp:anchor distT="0" distB="0" distL="114300" distR="114300" simplePos="0" relativeHeight="251659776" behindDoc="0" locked="0" layoutInCell="1" allowOverlap="1" wp14:anchorId="51954EE7" wp14:editId="36AB8461">
                <wp:simplePos x="0" y="0"/>
                <wp:positionH relativeFrom="column">
                  <wp:posOffset>-1478280</wp:posOffset>
                </wp:positionH>
                <wp:positionV relativeFrom="paragraph">
                  <wp:posOffset>-1154430</wp:posOffset>
                </wp:positionV>
                <wp:extent cx="8340090" cy="781050"/>
                <wp:effectExtent l="57150" t="19050" r="80010" b="95250"/>
                <wp:wrapNone/>
                <wp:docPr id="233536663" name="Double Wave 3"/>
                <wp:cNvGraphicFramePr/>
                <a:graphic xmlns:a="http://schemas.openxmlformats.org/drawingml/2006/main">
                  <a:graphicData uri="http://schemas.microsoft.com/office/word/2010/wordprocessingShape">
                    <wps:wsp>
                      <wps:cNvSpPr/>
                      <wps:spPr>
                        <a:xfrm>
                          <a:off x="0" y="0"/>
                          <a:ext cx="8340090" cy="781050"/>
                        </a:xfrm>
                        <a:prstGeom prst="doubleWave">
                          <a:avLst>
                            <a:gd name="adj1" fmla="val 12500"/>
                            <a:gd name="adj2" fmla="val -345"/>
                          </a:avLst>
                        </a:prstGeom>
                        <a:solidFill>
                          <a:srgbClr val="C00000"/>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26830" id="Double Wave 3" o:spid="_x0000_s1026" type="#_x0000_t188" style="position:absolute;margin-left:-116.4pt;margin-top:-90.9pt;width:656.7pt;height:6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" adj="2700,10725" fillcolor="#c00000" strokecolor="#4579b8 [3044]">
                <v:shadow on="t" color="black" opacity="22937f" origin=",.5" offset="0,.63889mm"/>
              </v:shape>
            </w:pict>
          </mc:Fallback>
        </mc:AlternateContent>
      </w:r>
      <w:r w:rsidR="005D4C96" w:rsidRPr="005D4C96">
        <w:rPr>
          <w:rFonts w:ascii="Courier New" w:eastAsia="Times New Roman" w:hAnsi="Courier New" w:cs="Courier New"/>
          <w:sz w:val="20"/>
          <w:szCs w:val="20"/>
        </w:rPr>
        <w:t xml:space="preserve">    for i in range(len(arr)):</w:t>
      </w:r>
      <w:r w:rsidRPr="009B5307">
        <w:rPr>
          <w:rFonts w:ascii="Times New Roman" w:eastAsia="Times New Roman" w:hAnsi="Times New Roman" w:cs="Times New Roman"/>
          <w:b/>
          <w:bCs/>
          <w:noProof/>
          <w:sz w:val="36"/>
          <w:szCs w:val="36"/>
        </w:rPr>
        <w:t xml:space="preserve"> </w:t>
      </w:r>
    </w:p>
    <w:p w14:paraId="5A0EFDC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arr[i] == target:</w:t>
      </w:r>
    </w:p>
    <w:p w14:paraId="0C29A49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i  # Mengembalikan indeks elemen yang ditemukan</w:t>
      </w:r>
    </w:p>
    <w:p w14:paraId="349CEA2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-1  # Jika tidak ditemukan</w:t>
      </w:r>
    </w:p>
    <w:p w14:paraId="02CFF98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A50A6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Contoh penggunaan</w:t>
      </w:r>
    </w:p>
    <w:p w14:paraId="798C36F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data = [10, 20, 30, 40, 50]</w:t>
      </w:r>
    </w:p>
    <w:p w14:paraId="132622D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target = 30</w:t>
      </w:r>
    </w:p>
    <w:p w14:paraId="3912412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hasil = linear_search(data, target)</w:t>
      </w:r>
    </w:p>
    <w:p w14:paraId="0C59785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F6A63E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if hasil != -1:</w:t>
      </w:r>
    </w:p>
    <w:p w14:paraId="0F87FEB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print(f"Elemen ditemukan di indeks {hasil}")</w:t>
      </w:r>
    </w:p>
    <w:p w14:paraId="6F42C1B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else:</w:t>
      </w:r>
    </w:p>
    <w:p w14:paraId="6F0E552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print("Elemen tidak ditemukan")</w:t>
      </w:r>
    </w:p>
    <w:p w14:paraId="13E5CB0E"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FCE902">
          <v:rect id="_x0000_i1027" style="width:0;height:1.5pt" o:hralign="center" o:hrstd="t" o:hr="t" fillcolor="#a0a0a0" stroked="f"/>
        </w:pict>
      </w:r>
    </w:p>
    <w:p w14:paraId="71ABA4BC"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4. Peran Algoritma dalam Pemrograman</w:t>
      </w:r>
    </w:p>
    <w:p w14:paraId="60DBB987"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Algoritma memiliki peran penting dalam pemrograman, yaitu:</w:t>
      </w:r>
    </w:p>
    <w:p w14:paraId="68696C59" w14:textId="77777777" w:rsidR="005D4C96" w:rsidRPr="005D4C96" w:rsidRDefault="005D4C96" w:rsidP="005D4C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Efisiensi</w:t>
      </w:r>
      <w:r w:rsidRPr="005D4C96">
        <w:rPr>
          <w:rFonts w:ascii="Times New Roman" w:eastAsia="Times New Roman" w:hAnsi="Times New Roman" w:cs="Times New Roman"/>
          <w:sz w:val="24"/>
          <w:szCs w:val="24"/>
        </w:rPr>
        <w:t xml:space="preserve"> – Mengurangi waktu eksekusi dan penggunaan memori.</w:t>
      </w:r>
    </w:p>
    <w:p w14:paraId="2F6E7949" w14:textId="77777777" w:rsidR="005D4C96" w:rsidRPr="005D4C96" w:rsidRDefault="005D4C96" w:rsidP="005D4C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Optimasi</w:t>
      </w:r>
      <w:r w:rsidRPr="005D4C96">
        <w:rPr>
          <w:rFonts w:ascii="Times New Roman" w:eastAsia="Times New Roman" w:hAnsi="Times New Roman" w:cs="Times New Roman"/>
          <w:sz w:val="24"/>
          <w:szCs w:val="24"/>
        </w:rPr>
        <w:t xml:space="preserve"> – Meningkatkan kinerja aplikasi, misalnya sorting yang lebih cepat.</w:t>
      </w:r>
    </w:p>
    <w:p w14:paraId="3C2FAF06" w14:textId="77777777" w:rsidR="005D4C96" w:rsidRPr="005D4C96" w:rsidRDefault="005D4C96" w:rsidP="005D4C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Keamanan</w:t>
      </w:r>
      <w:r w:rsidRPr="005D4C96">
        <w:rPr>
          <w:rFonts w:ascii="Times New Roman" w:eastAsia="Times New Roman" w:hAnsi="Times New Roman" w:cs="Times New Roman"/>
          <w:sz w:val="24"/>
          <w:szCs w:val="24"/>
        </w:rPr>
        <w:t xml:space="preserve"> – Digunakan dalam enkripsi data dan keamanan sistem.</w:t>
      </w:r>
    </w:p>
    <w:p w14:paraId="0C5A5A4A" w14:textId="77777777" w:rsidR="005D4C96" w:rsidRPr="005D4C96" w:rsidRDefault="005D4C96" w:rsidP="005D4C96">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Pemecahan Masalah</w:t>
      </w:r>
      <w:r w:rsidRPr="005D4C96">
        <w:rPr>
          <w:rFonts w:ascii="Times New Roman" w:eastAsia="Times New Roman" w:hAnsi="Times New Roman" w:cs="Times New Roman"/>
          <w:sz w:val="24"/>
          <w:szCs w:val="24"/>
        </w:rPr>
        <w:t xml:space="preserve"> – Memudahkan penyelesaian masalah kompleks seperti AI dan Big Data.</w:t>
      </w:r>
    </w:p>
    <w:p w14:paraId="01468BF3"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implementasi peran algoritma dalam sorting (Bubble Sort):</w:t>
      </w:r>
    </w:p>
    <w:p w14:paraId="0A738C3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0DD6265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6B8ABF1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bubble_sort(arr):</w:t>
      </w:r>
    </w:p>
    <w:p w14:paraId="44D112B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n = len(arr)</w:t>
      </w:r>
    </w:p>
    <w:p w14:paraId="23C7810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for i in range(n):</w:t>
      </w:r>
    </w:p>
    <w:p w14:paraId="37AE744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for j in range(0, n-i-1):</w:t>
      </w:r>
    </w:p>
    <w:p w14:paraId="3AB006F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arr[j] &gt; arr[j+1]:  # Tukar jika elemen sebelumnya lebih besar</w:t>
      </w:r>
    </w:p>
    <w:p w14:paraId="0E06E6A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arr[j], arr[j+1] = arr[j+1], arr[j]</w:t>
      </w:r>
    </w:p>
    <w:p w14:paraId="39CC4B3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6F85E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Contoh penggunaan</w:t>
      </w:r>
    </w:p>
    <w:p w14:paraId="6A70DCD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data = [64, 34, 25, 12, 22, 11, 90]</w:t>
      </w:r>
    </w:p>
    <w:p w14:paraId="06D4E99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bubble_sort(data)</w:t>
      </w:r>
    </w:p>
    <w:p w14:paraId="311121C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print("Data setelah sorting:", data)</w:t>
      </w:r>
    </w:p>
    <w:p w14:paraId="7949179E"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83F381">
          <v:rect id="_x0000_i1028" style="width:0;height:1.5pt" o:hralign="center" o:hrstd="t" o:hr="t" fillcolor="#a0a0a0" stroked="f"/>
        </w:pict>
      </w:r>
    </w:p>
    <w:p w14:paraId="041C0A2E"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Kesimpulan</w:t>
      </w:r>
    </w:p>
    <w:p w14:paraId="42BF2AE7" w14:textId="77777777" w:rsidR="005D4C96" w:rsidRPr="005D4C96" w:rsidRDefault="005D4C96" w:rsidP="005D4C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Algoritma</w:t>
      </w:r>
      <w:r w:rsidRPr="005D4C96">
        <w:rPr>
          <w:rFonts w:ascii="Times New Roman" w:eastAsia="Times New Roman" w:hAnsi="Times New Roman" w:cs="Times New Roman"/>
          <w:sz w:val="24"/>
          <w:szCs w:val="24"/>
        </w:rPr>
        <w:t xml:space="preserve"> adalah serangkaian langkah-langkah yang digunakan untuk menyelesaikan masalah.</w:t>
      </w:r>
    </w:p>
    <w:p w14:paraId="3ADDAF7E" w14:textId="77777777" w:rsidR="005D4C96" w:rsidRPr="005D4C96" w:rsidRDefault="005D4C96" w:rsidP="005D4C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Struktur data</w:t>
      </w:r>
      <w:r w:rsidRPr="005D4C96">
        <w:rPr>
          <w:rFonts w:ascii="Times New Roman" w:eastAsia="Times New Roman" w:hAnsi="Times New Roman" w:cs="Times New Roman"/>
          <w:sz w:val="24"/>
          <w:szCs w:val="24"/>
        </w:rPr>
        <w:t xml:space="preserve"> adalah cara penyimpanan dan pengorganisasian data.</w:t>
      </w:r>
    </w:p>
    <w:p w14:paraId="65A24ADD" w14:textId="77777777" w:rsidR="005D4C96" w:rsidRPr="005D4C96" w:rsidRDefault="005D4C96" w:rsidP="005D4C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Algoritma dan struktur data saling berkaitan</w:t>
      </w:r>
      <w:r w:rsidRPr="005D4C96">
        <w:rPr>
          <w:rFonts w:ascii="Times New Roman" w:eastAsia="Times New Roman" w:hAnsi="Times New Roman" w:cs="Times New Roman"/>
          <w:sz w:val="24"/>
          <w:szCs w:val="24"/>
        </w:rPr>
        <w:t xml:space="preserve"> dalam membangun solusi pemrograman yang efisien.</w:t>
      </w:r>
    </w:p>
    <w:p w14:paraId="1E1EF52D" w14:textId="77777777" w:rsidR="005D4C96" w:rsidRPr="005D4C96" w:rsidRDefault="005D4C96" w:rsidP="005D4C96">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lastRenderedPageBreak/>
        <w:t>Pemilihan algoritma dan struktur data yang tepat</w:t>
      </w:r>
      <w:r w:rsidRPr="005D4C96">
        <w:rPr>
          <w:rFonts w:ascii="Times New Roman" w:eastAsia="Times New Roman" w:hAnsi="Times New Roman" w:cs="Times New Roman"/>
          <w:sz w:val="24"/>
          <w:szCs w:val="24"/>
        </w:rPr>
        <w:t xml:space="preserve"> sangat penting untuk meningkatkan kinerja program.</w:t>
      </w:r>
    </w:p>
    <w:p w14:paraId="24B0809D"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21666A">
          <v:rect id="_x0000_i1029" style="width:0;height:1.5pt" o:hralign="center" o:hrstd="t" o:hr="t" fillcolor="#a0a0a0" stroked="f"/>
        </w:pict>
      </w:r>
    </w:p>
    <w:p w14:paraId="2242C288"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Latihan</w:t>
      </w:r>
    </w:p>
    <w:p w14:paraId="762D976C" w14:textId="77777777" w:rsidR="005D4C96" w:rsidRPr="005D4C96" w:rsidRDefault="005D4C96" w:rsidP="005D4C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Buat algoritma</w:t>
      </w:r>
      <w:r w:rsidRPr="005D4C96">
        <w:rPr>
          <w:rFonts w:ascii="Times New Roman" w:eastAsia="Times New Roman" w:hAnsi="Times New Roman" w:cs="Times New Roman"/>
          <w:sz w:val="24"/>
          <w:szCs w:val="24"/>
        </w:rPr>
        <w:t xml:space="preserve"> untuk menghitung jumlah bilangan dalam sebuah list menggunakan loop.</w:t>
      </w:r>
    </w:p>
    <w:p w14:paraId="4E16F708" w14:textId="77777777" w:rsidR="005D4C96" w:rsidRPr="005D4C96" w:rsidRDefault="005D4C96" w:rsidP="005D4C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Implementasikan algoritma rekursif</w:t>
      </w:r>
      <w:r w:rsidRPr="005D4C96">
        <w:rPr>
          <w:rFonts w:ascii="Times New Roman" w:eastAsia="Times New Roman" w:hAnsi="Times New Roman" w:cs="Times New Roman"/>
          <w:sz w:val="24"/>
          <w:szCs w:val="24"/>
        </w:rPr>
        <w:t xml:space="preserve"> untuk menghitung faktorial suatu bilangan.</w:t>
      </w:r>
    </w:p>
    <w:p w14:paraId="620FBDDA" w14:textId="77777777" w:rsidR="005D4C96" w:rsidRPr="005D4C96" w:rsidRDefault="005D4C96" w:rsidP="005D4C96">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Buat algoritma pencarian biner</w:t>
      </w:r>
      <w:r w:rsidRPr="005D4C96">
        <w:rPr>
          <w:rFonts w:ascii="Times New Roman" w:eastAsia="Times New Roman" w:hAnsi="Times New Roman" w:cs="Times New Roman"/>
          <w:sz w:val="24"/>
          <w:szCs w:val="24"/>
        </w:rPr>
        <w:t xml:space="preserve"> untuk menemukan elemen dalam array yang sudah diurutkan.</w:t>
      </w:r>
    </w:p>
    <w:p w14:paraId="10F34D22"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 xml:space="preserve">Selamat belajar! </w:t>
      </w:r>
      <w:r w:rsidRPr="005D4C96">
        <w:rPr>
          <w:rFonts w:ascii="Segoe UI Emoji" w:eastAsia="Times New Roman" w:hAnsi="Segoe UI Emoji" w:cs="Segoe UI Emoji"/>
          <w:b/>
          <w:bCs/>
          <w:sz w:val="24"/>
          <w:szCs w:val="24"/>
        </w:rPr>
        <w:t>🚀</w:t>
      </w:r>
    </w:p>
    <w:p w14:paraId="7E663C62"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1.2 Pengantar Python untuk Algoritma dan Struktur Data</w:t>
      </w:r>
    </w:p>
    <w:p w14:paraId="004C462A"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1. Dasar-Dasar Python</w:t>
      </w:r>
    </w:p>
    <w:p w14:paraId="092C69AA"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1.1 Variabel</w:t>
      </w:r>
    </w:p>
    <w:p w14:paraId="07DE5F47"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Variabel digunakan untuk menyimpan data dalam program. Python tidak memerlukan deklarasi tipe data eksplisit.</w:t>
      </w:r>
    </w:p>
    <w:p w14:paraId="78F9D157"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w:t>
      </w:r>
    </w:p>
    <w:p w14:paraId="22E0EE2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2A1CD7D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2F90F0C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Deklarasi variabel</w:t>
      </w:r>
    </w:p>
    <w:p w14:paraId="6671D96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nama = "Andi"  # String</w:t>
      </w:r>
    </w:p>
    <w:p w14:paraId="38AF5AA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usia = 20       # Integer</w:t>
      </w:r>
    </w:p>
    <w:p w14:paraId="3A36998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tinggi = 1.75   # Float</w:t>
      </w:r>
    </w:p>
    <w:p w14:paraId="5BABD0F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is_student = True  # Boolean</w:t>
      </w:r>
    </w:p>
    <w:p w14:paraId="697C6B2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84FD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Menampilkan variabel</w:t>
      </w:r>
    </w:p>
    <w:p w14:paraId="568C220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print("Nama:", nama)</w:t>
      </w:r>
    </w:p>
    <w:p w14:paraId="590168F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print("Usia:", usia)</w:t>
      </w:r>
    </w:p>
    <w:p w14:paraId="2624951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print("Tinggi:", tinggi)</w:t>
      </w:r>
    </w:p>
    <w:p w14:paraId="6478402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print("Mahasiswa:", is_student)</w:t>
      </w:r>
    </w:p>
    <w:p w14:paraId="7442568F"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F4562C4">
          <v:rect id="_x0000_i1030" style="width:0;height:1.5pt" o:hralign="center" o:hrstd="t" o:hr="t" fillcolor="#a0a0a0" stroked="f"/>
        </w:pict>
      </w:r>
    </w:p>
    <w:p w14:paraId="2FFF9AD8"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1.2 Tipe Data dalam Python</w:t>
      </w:r>
    </w:p>
    <w:p w14:paraId="7BE423B6"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Python memiliki beberapa tipe data utama:</w:t>
      </w:r>
    </w:p>
    <w:tbl>
      <w:tblPr>
        <w:tblStyle w:val="TableGrid"/>
        <w:tblW w:w="0" w:type="auto"/>
        <w:tblLook w:val="04A0" w:firstRow="1" w:lastRow="0" w:firstColumn="1" w:lastColumn="0" w:noHBand="0" w:noVBand="1"/>
      </w:tblPr>
      <w:tblGrid>
        <w:gridCol w:w="3536"/>
        <w:gridCol w:w="3577"/>
      </w:tblGrid>
      <w:tr w:rsidR="005D4C96" w:rsidRPr="005D4C96" w14:paraId="7396F51D" w14:textId="77777777" w:rsidTr="005D4C96">
        <w:tc>
          <w:tcPr>
            <w:tcW w:w="0" w:type="auto"/>
            <w:hideMark/>
          </w:tcPr>
          <w:p w14:paraId="7A3AF5C0" w14:textId="77777777" w:rsidR="005D4C96" w:rsidRPr="005D4C96" w:rsidRDefault="005D4C96" w:rsidP="005D4C96">
            <w:pPr>
              <w:jc w:val="center"/>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Tipe Data</w:t>
            </w:r>
          </w:p>
        </w:tc>
        <w:tc>
          <w:tcPr>
            <w:tcW w:w="0" w:type="auto"/>
            <w:hideMark/>
          </w:tcPr>
          <w:p w14:paraId="42F2B1AC" w14:textId="77777777" w:rsidR="005D4C96" w:rsidRPr="005D4C96" w:rsidRDefault="005D4C96" w:rsidP="005D4C96">
            <w:pPr>
              <w:jc w:val="center"/>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Contoh</w:t>
            </w:r>
          </w:p>
        </w:tc>
      </w:tr>
      <w:tr w:rsidR="005D4C96" w:rsidRPr="005D4C96" w14:paraId="57F80B0D" w14:textId="77777777" w:rsidTr="005D4C96">
        <w:tc>
          <w:tcPr>
            <w:tcW w:w="0" w:type="auto"/>
            <w:hideMark/>
          </w:tcPr>
          <w:p w14:paraId="01464D61"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lastRenderedPageBreak/>
              <w:t>Integer</w:t>
            </w:r>
            <w:r w:rsidRPr="005D4C96">
              <w:rPr>
                <w:rFonts w:ascii="Times New Roman" w:eastAsia="Times New Roman" w:hAnsi="Times New Roman" w:cs="Times New Roman"/>
                <w:sz w:val="24"/>
                <w:szCs w:val="24"/>
              </w:rPr>
              <w:t xml:space="preserve"> (bilangan bulat)</w:t>
            </w:r>
          </w:p>
        </w:tc>
        <w:tc>
          <w:tcPr>
            <w:tcW w:w="0" w:type="auto"/>
            <w:hideMark/>
          </w:tcPr>
          <w:p w14:paraId="01132ED3"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10, -5, 100</w:t>
            </w:r>
          </w:p>
        </w:tc>
      </w:tr>
      <w:tr w:rsidR="005D4C96" w:rsidRPr="005D4C96" w14:paraId="2FF9DA02" w14:textId="77777777" w:rsidTr="005D4C96">
        <w:tc>
          <w:tcPr>
            <w:tcW w:w="0" w:type="auto"/>
            <w:hideMark/>
          </w:tcPr>
          <w:p w14:paraId="61CCD21D"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Float</w:t>
            </w:r>
            <w:r w:rsidRPr="005D4C96">
              <w:rPr>
                <w:rFonts w:ascii="Times New Roman" w:eastAsia="Times New Roman" w:hAnsi="Times New Roman" w:cs="Times New Roman"/>
                <w:sz w:val="24"/>
                <w:szCs w:val="24"/>
              </w:rPr>
              <w:t xml:space="preserve"> (bilangan desimal)</w:t>
            </w:r>
          </w:p>
        </w:tc>
        <w:tc>
          <w:tcPr>
            <w:tcW w:w="0" w:type="auto"/>
            <w:hideMark/>
          </w:tcPr>
          <w:p w14:paraId="09A592B5"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3.14, -2.5, 0.99</w:t>
            </w:r>
          </w:p>
        </w:tc>
      </w:tr>
      <w:tr w:rsidR="005D4C96" w:rsidRPr="005D4C96" w14:paraId="08B42D0A" w14:textId="77777777" w:rsidTr="005D4C96">
        <w:tc>
          <w:tcPr>
            <w:tcW w:w="0" w:type="auto"/>
            <w:hideMark/>
          </w:tcPr>
          <w:p w14:paraId="1F2D57AB"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String</w:t>
            </w:r>
            <w:r w:rsidRPr="005D4C96">
              <w:rPr>
                <w:rFonts w:ascii="Times New Roman" w:eastAsia="Times New Roman" w:hAnsi="Times New Roman" w:cs="Times New Roman"/>
                <w:sz w:val="24"/>
                <w:szCs w:val="24"/>
              </w:rPr>
              <w:t xml:space="preserve"> (teks)</w:t>
            </w:r>
          </w:p>
        </w:tc>
        <w:tc>
          <w:tcPr>
            <w:tcW w:w="0" w:type="auto"/>
            <w:hideMark/>
          </w:tcPr>
          <w:p w14:paraId="298905E7"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"Halo", 'Python'</w:t>
            </w:r>
          </w:p>
        </w:tc>
      </w:tr>
      <w:tr w:rsidR="005D4C96" w:rsidRPr="005D4C96" w14:paraId="26244C5F" w14:textId="77777777" w:rsidTr="005D4C96">
        <w:tc>
          <w:tcPr>
            <w:tcW w:w="0" w:type="auto"/>
            <w:hideMark/>
          </w:tcPr>
          <w:p w14:paraId="03307C01"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Boolean</w:t>
            </w:r>
            <w:r w:rsidRPr="005D4C96">
              <w:rPr>
                <w:rFonts w:ascii="Times New Roman" w:eastAsia="Times New Roman" w:hAnsi="Times New Roman" w:cs="Times New Roman"/>
                <w:sz w:val="24"/>
                <w:szCs w:val="24"/>
              </w:rPr>
              <w:t xml:space="preserve"> (true/false)</w:t>
            </w:r>
          </w:p>
        </w:tc>
        <w:tc>
          <w:tcPr>
            <w:tcW w:w="0" w:type="auto"/>
            <w:hideMark/>
          </w:tcPr>
          <w:p w14:paraId="7611DBA5"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True, False</w:t>
            </w:r>
          </w:p>
        </w:tc>
      </w:tr>
      <w:tr w:rsidR="005D4C96" w:rsidRPr="005D4C96" w14:paraId="2E0F705E" w14:textId="77777777" w:rsidTr="005D4C96">
        <w:tc>
          <w:tcPr>
            <w:tcW w:w="0" w:type="auto"/>
            <w:hideMark/>
          </w:tcPr>
          <w:p w14:paraId="599293A1"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List</w:t>
            </w:r>
            <w:r w:rsidRPr="005D4C96">
              <w:rPr>
                <w:rFonts w:ascii="Times New Roman" w:eastAsia="Times New Roman" w:hAnsi="Times New Roman" w:cs="Times New Roman"/>
                <w:sz w:val="24"/>
                <w:szCs w:val="24"/>
              </w:rPr>
              <w:t xml:space="preserve"> (kumpulan data)</w:t>
            </w:r>
          </w:p>
        </w:tc>
        <w:tc>
          <w:tcPr>
            <w:tcW w:w="0" w:type="auto"/>
            <w:hideMark/>
          </w:tcPr>
          <w:p w14:paraId="67366D64"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[1, 2, 3]</w:t>
            </w:r>
          </w:p>
        </w:tc>
      </w:tr>
      <w:tr w:rsidR="005D4C96" w:rsidRPr="005D4C96" w14:paraId="248A02B0" w14:textId="77777777" w:rsidTr="005D4C96">
        <w:tc>
          <w:tcPr>
            <w:tcW w:w="0" w:type="auto"/>
            <w:hideMark/>
          </w:tcPr>
          <w:p w14:paraId="2156943A"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Tuple</w:t>
            </w:r>
            <w:r w:rsidRPr="005D4C96">
              <w:rPr>
                <w:rFonts w:ascii="Times New Roman" w:eastAsia="Times New Roman" w:hAnsi="Times New Roman" w:cs="Times New Roman"/>
                <w:sz w:val="24"/>
                <w:szCs w:val="24"/>
              </w:rPr>
              <w:t xml:space="preserve"> (seperti list tapi immutable)</w:t>
            </w:r>
          </w:p>
        </w:tc>
        <w:tc>
          <w:tcPr>
            <w:tcW w:w="0" w:type="auto"/>
            <w:hideMark/>
          </w:tcPr>
          <w:p w14:paraId="118132E4"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(1, 2, 3)</w:t>
            </w:r>
          </w:p>
        </w:tc>
      </w:tr>
      <w:tr w:rsidR="005D4C96" w:rsidRPr="005D4C96" w14:paraId="6C4AD5EA" w14:textId="77777777" w:rsidTr="005D4C96">
        <w:tc>
          <w:tcPr>
            <w:tcW w:w="0" w:type="auto"/>
            <w:hideMark/>
          </w:tcPr>
          <w:p w14:paraId="5D95D3B5" w14:textId="77777777" w:rsidR="005D4C96" w:rsidRPr="005D4C96" w:rsidRDefault="005D4C96" w:rsidP="005D4C96">
            <w:pPr>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Dictionary</w:t>
            </w:r>
            <w:r w:rsidRPr="005D4C96">
              <w:rPr>
                <w:rFonts w:ascii="Times New Roman" w:eastAsia="Times New Roman" w:hAnsi="Times New Roman" w:cs="Times New Roman"/>
                <w:sz w:val="24"/>
                <w:szCs w:val="24"/>
              </w:rPr>
              <w:t xml:space="preserve"> (pasangan kunci-nilai)</w:t>
            </w:r>
          </w:p>
        </w:tc>
        <w:tc>
          <w:tcPr>
            <w:tcW w:w="0" w:type="auto"/>
            <w:hideMark/>
          </w:tcPr>
          <w:p w14:paraId="57E7A251" w14:textId="77777777" w:rsidR="005D4C96" w:rsidRPr="005D4C96" w:rsidRDefault="005D4C96" w:rsidP="005D4C96">
            <w:pPr>
              <w:rPr>
                <w:rFonts w:ascii="Times New Roman" w:eastAsia="Times New Roman" w:hAnsi="Times New Roman" w:cs="Times New Roman"/>
                <w:sz w:val="24"/>
                <w:szCs w:val="24"/>
              </w:rPr>
            </w:pPr>
            <w:r w:rsidRPr="005D4C96">
              <w:rPr>
                <w:rFonts w:ascii="Courier New" w:eastAsia="Times New Roman" w:hAnsi="Courier New" w:cs="Courier New"/>
                <w:sz w:val="20"/>
                <w:szCs w:val="20"/>
              </w:rPr>
              <w:t>{"nama": "Budi", "umur": 20}</w:t>
            </w:r>
          </w:p>
        </w:tc>
      </w:tr>
    </w:tbl>
    <w:p w14:paraId="0DFD5FB5"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w:t>
      </w:r>
    </w:p>
    <w:p w14:paraId="4C4D533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4D7EEC4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193B449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List</w:t>
      </w:r>
    </w:p>
    <w:p w14:paraId="11C27AA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angka = [10, 20, 30]</w:t>
      </w:r>
    </w:p>
    <w:p w14:paraId="6CE7CB1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print("Elemen pertama:", angka[0])</w:t>
      </w:r>
    </w:p>
    <w:p w14:paraId="1367A95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D95DF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Dictionary</w:t>
      </w:r>
    </w:p>
    <w:p w14:paraId="4FF7301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data_mahasiswa = {"nama": "Budi", "umur": 20}</w:t>
      </w:r>
    </w:p>
    <w:p w14:paraId="58FBB36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print("Nama mahasiswa:", data_mahasiswa["nama"])</w:t>
      </w:r>
    </w:p>
    <w:p w14:paraId="4B1E24E0"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EAE0FA">
          <v:rect id="_x0000_i1031" style="width:0;height:1.5pt" o:hralign="center" o:hrstd="t" o:hr="t" fillcolor="#a0a0a0" stroked="f"/>
        </w:pict>
      </w:r>
    </w:p>
    <w:p w14:paraId="5E797087"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1.3 Operator dalam Python</w:t>
      </w:r>
    </w:p>
    <w:p w14:paraId="73DECBFF"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Python memiliki beberapa jenis operator:</w:t>
      </w:r>
    </w:p>
    <w:p w14:paraId="4544F77D" w14:textId="77777777" w:rsidR="005D4C96" w:rsidRPr="005D4C96" w:rsidRDefault="005D4C96" w:rsidP="005D4C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Operator Aritmatika</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w:t>
      </w:r>
    </w:p>
    <w:p w14:paraId="01D74803" w14:textId="77777777" w:rsidR="005D4C96" w:rsidRPr="005D4C96" w:rsidRDefault="005D4C96" w:rsidP="005D4C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Operator Perbandingan</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&gt;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&lt;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&gt;=</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&lt;=</w:t>
      </w:r>
      <w:r w:rsidRPr="005D4C96">
        <w:rPr>
          <w:rFonts w:ascii="Times New Roman" w:eastAsia="Times New Roman" w:hAnsi="Times New Roman" w:cs="Times New Roman"/>
          <w:sz w:val="24"/>
          <w:szCs w:val="24"/>
        </w:rPr>
        <w:t>)</w:t>
      </w:r>
    </w:p>
    <w:p w14:paraId="3AF24726" w14:textId="77777777" w:rsidR="005D4C96" w:rsidRPr="005D4C96" w:rsidRDefault="005D4C96" w:rsidP="005D4C96">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Operator Logika</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and</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or</w:t>
      </w:r>
      <w:r w:rsidRPr="005D4C96">
        <w:rPr>
          <w:rFonts w:ascii="Times New Roman" w:eastAsia="Times New Roman" w:hAnsi="Times New Roman" w:cs="Times New Roman"/>
          <w:sz w:val="24"/>
          <w:szCs w:val="24"/>
        </w:rPr>
        <w:t xml:space="preserve">, </w:t>
      </w:r>
      <w:r w:rsidRPr="005D4C96">
        <w:rPr>
          <w:rFonts w:ascii="Courier New" w:eastAsia="Times New Roman" w:hAnsi="Courier New" w:cs="Courier New"/>
          <w:sz w:val="20"/>
          <w:szCs w:val="20"/>
        </w:rPr>
        <w:t>not</w:t>
      </w:r>
      <w:r w:rsidRPr="005D4C96">
        <w:rPr>
          <w:rFonts w:ascii="Times New Roman" w:eastAsia="Times New Roman" w:hAnsi="Times New Roman" w:cs="Times New Roman"/>
          <w:sz w:val="24"/>
          <w:szCs w:val="24"/>
        </w:rPr>
        <w:t>)</w:t>
      </w:r>
    </w:p>
    <w:p w14:paraId="7BA04F26"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 penggunaan operator:</w:t>
      </w:r>
    </w:p>
    <w:p w14:paraId="50096D8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14BC80B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1EA35CD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a = 10</w:t>
      </w:r>
    </w:p>
    <w:p w14:paraId="7C2DE5A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b = 3</w:t>
      </w:r>
    </w:p>
    <w:p w14:paraId="07CFCB9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C292B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Operator Aritmatika</w:t>
      </w:r>
    </w:p>
    <w:p w14:paraId="488319B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print("Penjumlahan:", a + b)</w:t>
      </w:r>
    </w:p>
    <w:p w14:paraId="687DA9B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print("Modulus:", a % b)</w:t>
      </w:r>
    </w:p>
    <w:p w14:paraId="37E59CF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print("Pangkat:", a ** b)</w:t>
      </w:r>
    </w:p>
    <w:p w14:paraId="7EC3796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1493A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Operator Perbandingan</w:t>
      </w:r>
    </w:p>
    <w:p w14:paraId="2C71024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print("Apakah a lebih besar dari b?", a &gt; b)</w:t>
      </w:r>
    </w:p>
    <w:p w14:paraId="06710F6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6878F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Operator Logika</w:t>
      </w:r>
    </w:p>
    <w:p w14:paraId="54F5B5C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x = True</w:t>
      </w:r>
    </w:p>
    <w:p w14:paraId="714BA4E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y = False</w:t>
      </w:r>
    </w:p>
    <w:p w14:paraId="7E0122C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print("Hasil AND:", x and y)</w:t>
      </w:r>
    </w:p>
    <w:p w14:paraId="0CA1156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print("Hasil OR:", x or y)</w:t>
      </w:r>
    </w:p>
    <w:p w14:paraId="1ABDC3F1"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C5C6AF">
          <v:rect id="_x0000_i1032" style="width:0;height:1.5pt" o:hralign="center" o:hrstd="t" o:hr="t" fillcolor="#a0a0a0" stroked="f"/>
        </w:pict>
      </w:r>
    </w:p>
    <w:p w14:paraId="7D12B3A3"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lastRenderedPageBreak/>
        <w:t>2. Struktur Kontrol dalam Python</w:t>
      </w:r>
    </w:p>
    <w:p w14:paraId="5182722B"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2.1 Percabangan (if, elif, else)</w:t>
      </w:r>
    </w:p>
    <w:p w14:paraId="1462C280"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Percabangan digunakan untuk mengambil keputusan berdasarkan kondisi tertentu.</w:t>
      </w:r>
    </w:p>
    <w:p w14:paraId="2BCC6B0A"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Sintaks:</w:t>
      </w:r>
    </w:p>
    <w:p w14:paraId="5C331D7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2FFF7A3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76FF503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if kondisi:</w:t>
      </w:r>
    </w:p>
    <w:p w14:paraId="3BB614F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perintah</w:t>
      </w:r>
    </w:p>
    <w:p w14:paraId="534F3BA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elif kondisi_lain:</w:t>
      </w:r>
    </w:p>
    <w:p w14:paraId="21B002B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perintah_lain</w:t>
      </w:r>
    </w:p>
    <w:p w14:paraId="7864A47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else:</w:t>
      </w:r>
    </w:p>
    <w:p w14:paraId="4805FA0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perintah_default</w:t>
      </w:r>
    </w:p>
    <w:p w14:paraId="2855394E"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w:t>
      </w:r>
    </w:p>
    <w:p w14:paraId="6884349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32E3254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4F190D9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nilai = 85</w:t>
      </w:r>
    </w:p>
    <w:p w14:paraId="0F2C72E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405E6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if nilai &gt;= 90:</w:t>
      </w:r>
    </w:p>
    <w:p w14:paraId="3B72A3D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print("A")</w:t>
      </w:r>
    </w:p>
    <w:p w14:paraId="3804EDD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elif nilai &gt;= 80:</w:t>
      </w:r>
    </w:p>
    <w:p w14:paraId="302600F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print("B")</w:t>
      </w:r>
    </w:p>
    <w:p w14:paraId="3CFEE63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elif nilai &gt;= 70:</w:t>
      </w:r>
    </w:p>
    <w:p w14:paraId="19D3469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print("C")</w:t>
      </w:r>
    </w:p>
    <w:p w14:paraId="5948E56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else:</w:t>
      </w:r>
    </w:p>
    <w:p w14:paraId="5C96721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print("D")</w:t>
      </w:r>
    </w:p>
    <w:p w14:paraId="12A4DBD7"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642F0B">
          <v:rect id="_x0000_i1033" style="width:0;height:1.5pt" o:hralign="center" o:hrstd="t" o:hr="t" fillcolor="#a0a0a0" stroked="f"/>
        </w:pict>
      </w:r>
    </w:p>
    <w:p w14:paraId="59929302"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2.2 Perulangan (for dan while)</w:t>
      </w:r>
    </w:p>
    <w:p w14:paraId="671E8DA3"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Perulangan digunakan untuk mengulang eksekusi kode beberapa kali.</w:t>
      </w:r>
    </w:p>
    <w:p w14:paraId="1A2CA539"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 xml:space="preserve">Perulangan </w:t>
      </w:r>
      <w:r w:rsidRPr="005D4C96">
        <w:rPr>
          <w:rFonts w:ascii="Courier New" w:eastAsia="Times New Roman" w:hAnsi="Courier New" w:cs="Courier New"/>
          <w:b/>
          <w:bCs/>
          <w:sz w:val="20"/>
          <w:szCs w:val="20"/>
        </w:rPr>
        <w:t>for</w:t>
      </w:r>
    </w:p>
    <w:p w14:paraId="3DCB2A9D"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Digunakan untuk mengulang dalam rentang atau koleksi data.</w:t>
      </w:r>
    </w:p>
    <w:p w14:paraId="362E97A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347C107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168FC32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for i in range(5):  # Mengulang dari 0 hingga 4</w:t>
      </w:r>
    </w:p>
    <w:p w14:paraId="243E6B9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print("Iterasi ke-", i)</w:t>
      </w:r>
    </w:p>
    <w:p w14:paraId="09B1363A"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 xml:space="preserve">Perulangan </w:t>
      </w:r>
      <w:r w:rsidRPr="005D4C96">
        <w:rPr>
          <w:rFonts w:ascii="Courier New" w:eastAsia="Times New Roman" w:hAnsi="Courier New" w:cs="Courier New"/>
          <w:b/>
          <w:bCs/>
          <w:sz w:val="20"/>
          <w:szCs w:val="20"/>
        </w:rPr>
        <w:t>while</w:t>
      </w:r>
    </w:p>
    <w:p w14:paraId="6E7A0A69"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Digunakan untuk mengulang selama kondisi masih </w:t>
      </w:r>
      <w:r w:rsidRPr="005D4C96">
        <w:rPr>
          <w:rFonts w:ascii="Times New Roman" w:eastAsia="Times New Roman" w:hAnsi="Times New Roman" w:cs="Times New Roman"/>
          <w:b/>
          <w:bCs/>
          <w:sz w:val="24"/>
          <w:szCs w:val="24"/>
        </w:rPr>
        <w:t>True</w:t>
      </w:r>
      <w:r w:rsidRPr="005D4C96">
        <w:rPr>
          <w:rFonts w:ascii="Times New Roman" w:eastAsia="Times New Roman" w:hAnsi="Times New Roman" w:cs="Times New Roman"/>
          <w:sz w:val="24"/>
          <w:szCs w:val="24"/>
        </w:rPr>
        <w:t>.</w:t>
      </w:r>
    </w:p>
    <w:p w14:paraId="5AEE58F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lastRenderedPageBreak/>
        <w:t>python</w:t>
      </w:r>
    </w:p>
    <w:p w14:paraId="04D7576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54406D7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x = 0</w:t>
      </w:r>
    </w:p>
    <w:p w14:paraId="46B576A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while x &lt; 5:</w:t>
      </w:r>
    </w:p>
    <w:p w14:paraId="3A94E1F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print("Angka:", x)</w:t>
      </w:r>
    </w:p>
    <w:p w14:paraId="7CAEAF8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x += 1  # Increment</w:t>
      </w:r>
    </w:p>
    <w:p w14:paraId="548FC6B9"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 xml:space="preserve">Loop dengan </w:t>
      </w:r>
      <w:r w:rsidRPr="005D4C96">
        <w:rPr>
          <w:rFonts w:ascii="Courier New" w:eastAsia="Times New Roman" w:hAnsi="Courier New" w:cs="Courier New"/>
          <w:b/>
          <w:bCs/>
          <w:sz w:val="20"/>
          <w:szCs w:val="20"/>
        </w:rPr>
        <w:t>break</w:t>
      </w:r>
      <w:r w:rsidRPr="005D4C96">
        <w:rPr>
          <w:rFonts w:ascii="Times New Roman" w:eastAsia="Times New Roman" w:hAnsi="Times New Roman" w:cs="Times New Roman"/>
          <w:b/>
          <w:bCs/>
          <w:sz w:val="24"/>
          <w:szCs w:val="24"/>
        </w:rPr>
        <w:t xml:space="preserve"> dan </w:t>
      </w:r>
      <w:r w:rsidRPr="005D4C96">
        <w:rPr>
          <w:rFonts w:ascii="Courier New" w:eastAsia="Times New Roman" w:hAnsi="Courier New" w:cs="Courier New"/>
          <w:b/>
          <w:bCs/>
          <w:sz w:val="20"/>
          <w:szCs w:val="20"/>
        </w:rPr>
        <w:t>continue</w:t>
      </w:r>
    </w:p>
    <w:p w14:paraId="2AC77F8D" w14:textId="77777777" w:rsidR="005D4C96" w:rsidRPr="005D4C96" w:rsidRDefault="005D4C96" w:rsidP="005D4C9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D4C96">
        <w:rPr>
          <w:rFonts w:ascii="Courier New" w:eastAsia="Times New Roman" w:hAnsi="Courier New" w:cs="Courier New"/>
          <w:b/>
          <w:bCs/>
          <w:sz w:val="20"/>
          <w:szCs w:val="20"/>
        </w:rPr>
        <w:t>break</w:t>
      </w:r>
      <w:r w:rsidRPr="005D4C96">
        <w:rPr>
          <w:rFonts w:ascii="Times New Roman" w:eastAsia="Times New Roman" w:hAnsi="Times New Roman" w:cs="Times New Roman"/>
          <w:sz w:val="24"/>
          <w:szCs w:val="24"/>
        </w:rPr>
        <w:t xml:space="preserve"> → Menghentikan loop.</w:t>
      </w:r>
    </w:p>
    <w:p w14:paraId="4274FD9E" w14:textId="77777777" w:rsidR="005D4C96" w:rsidRPr="005D4C96" w:rsidRDefault="005D4C96" w:rsidP="005D4C96">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5D4C96">
        <w:rPr>
          <w:rFonts w:ascii="Courier New" w:eastAsia="Times New Roman" w:hAnsi="Courier New" w:cs="Courier New"/>
          <w:b/>
          <w:bCs/>
          <w:sz w:val="20"/>
          <w:szCs w:val="20"/>
        </w:rPr>
        <w:t>continue</w:t>
      </w:r>
      <w:r w:rsidRPr="005D4C96">
        <w:rPr>
          <w:rFonts w:ascii="Times New Roman" w:eastAsia="Times New Roman" w:hAnsi="Times New Roman" w:cs="Times New Roman"/>
          <w:sz w:val="24"/>
          <w:szCs w:val="24"/>
        </w:rPr>
        <w:t xml:space="preserve"> → Melewati iterasi saat ini dan lanjut ke iterasi berikutnya.</w:t>
      </w:r>
    </w:p>
    <w:p w14:paraId="1D32757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33D1DCC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150FAA1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for i in range(10):</w:t>
      </w:r>
    </w:p>
    <w:p w14:paraId="14FE02F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i == 5:</w:t>
      </w:r>
    </w:p>
    <w:p w14:paraId="6FC55F5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break  # Menghentikan loop saat i == 5</w:t>
      </w:r>
    </w:p>
    <w:p w14:paraId="01E6F4E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print(i)</w:t>
      </w:r>
    </w:p>
    <w:p w14:paraId="144F1905"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6DA26C">
          <v:rect id="_x0000_i1034" style="width:0;height:1.5pt" o:hralign="center" o:hrstd="t" o:hr="t" fillcolor="#a0a0a0" stroked="f"/>
        </w:pict>
      </w:r>
    </w:p>
    <w:p w14:paraId="397F7E08"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3. Fungsi dan Rekursi</w:t>
      </w:r>
    </w:p>
    <w:p w14:paraId="6B12BFA3"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3.1 Fungsi dalam Python</w:t>
      </w:r>
    </w:p>
    <w:p w14:paraId="494EBC09"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Fungsi digunakan untuk membagi program menjadi bagian-bagian kecil agar lebih mudah dipahami dan digunakan kembali.</w:t>
      </w:r>
    </w:p>
    <w:p w14:paraId="6C908DCB"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Sintaks:</w:t>
      </w:r>
    </w:p>
    <w:p w14:paraId="009C8D8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10ED189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72D4BEA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nama_fungsi(parameter):</w:t>
      </w:r>
    </w:p>
    <w:p w14:paraId="66A21C2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perintah</w:t>
      </w:r>
    </w:p>
    <w:p w14:paraId="741F484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hasil</w:t>
      </w:r>
    </w:p>
    <w:p w14:paraId="6F23CD03"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Contoh:</w:t>
      </w:r>
    </w:p>
    <w:p w14:paraId="4B7CDF6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1093613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01062D7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tambah(a, b):</w:t>
      </w:r>
    </w:p>
    <w:p w14:paraId="6509F81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a + b</w:t>
      </w:r>
    </w:p>
    <w:p w14:paraId="4A7F01A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6FB95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hasil = tambah(10, 5)</w:t>
      </w:r>
    </w:p>
    <w:p w14:paraId="2A27002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print("Hasil penjumlahan:", hasil)</w:t>
      </w:r>
    </w:p>
    <w:p w14:paraId="353C8F36"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0FCD283">
          <v:rect id="_x0000_i1035" style="width:0;height:1.5pt" o:hralign="center" o:hrstd="t" o:hr="t" fillcolor="#a0a0a0" stroked="f"/>
        </w:pict>
      </w:r>
    </w:p>
    <w:p w14:paraId="6F4EDE4F"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3.2 Fungsi Rekursif</w:t>
      </w:r>
    </w:p>
    <w:p w14:paraId="3FB378C8"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Rekursi adalah teknik di mana sebuah fungsi memanggil dirinya sendiri.</w:t>
      </w:r>
    </w:p>
    <w:p w14:paraId="632D62B3"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lastRenderedPageBreak/>
        <w:t>Contoh: Menghitung Faktorial dengan Rekursi</w:t>
      </w:r>
    </w:p>
    <w:p w14:paraId="5F30694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python</w:t>
      </w:r>
    </w:p>
    <w:p w14:paraId="5F42E8F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CopyEdit</w:t>
      </w:r>
    </w:p>
    <w:p w14:paraId="24EFF2F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faktorial(n):</w:t>
      </w:r>
    </w:p>
    <w:p w14:paraId="2449DB0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n == 1:</w:t>
      </w:r>
    </w:p>
    <w:p w14:paraId="4063A24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1</w:t>
      </w:r>
    </w:p>
    <w:p w14:paraId="49568E9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else:</w:t>
      </w:r>
    </w:p>
    <w:p w14:paraId="18A8DAD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n * faktorial(n-1)</w:t>
      </w:r>
    </w:p>
    <w:p w14:paraId="20DF8B5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F0AB3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print("Faktorial 5:", faktorial(5))</w:t>
      </w:r>
    </w:p>
    <w:p w14:paraId="3DE65D4A"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24DE27">
          <v:rect id="_x0000_i1036" style="width:0;height:1.5pt" o:hralign="center" o:hrstd="t" o:hr="t" fillcolor="#a0a0a0" stroked="f"/>
        </w:pict>
      </w:r>
    </w:p>
    <w:p w14:paraId="4995ABB6"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Kesimpulan</w:t>
      </w:r>
    </w:p>
    <w:p w14:paraId="0DE93811" w14:textId="77777777" w:rsidR="005D4C96" w:rsidRPr="005D4C96" w:rsidRDefault="005D4C96" w:rsidP="005D4C9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Python memiliki </w:t>
      </w:r>
      <w:r w:rsidRPr="005D4C96">
        <w:rPr>
          <w:rFonts w:ascii="Times New Roman" w:eastAsia="Times New Roman" w:hAnsi="Times New Roman" w:cs="Times New Roman"/>
          <w:b/>
          <w:bCs/>
          <w:sz w:val="24"/>
          <w:szCs w:val="24"/>
        </w:rPr>
        <w:t>sintaks sederhana</w:t>
      </w:r>
      <w:r w:rsidRPr="005D4C96">
        <w:rPr>
          <w:rFonts w:ascii="Times New Roman" w:eastAsia="Times New Roman" w:hAnsi="Times New Roman" w:cs="Times New Roman"/>
          <w:sz w:val="24"/>
          <w:szCs w:val="24"/>
        </w:rPr>
        <w:t xml:space="preserve"> untuk memudahkan pemrograman algoritma dan struktur data.</w:t>
      </w:r>
    </w:p>
    <w:p w14:paraId="47189A93" w14:textId="77777777" w:rsidR="005D4C96" w:rsidRPr="005D4C96" w:rsidRDefault="005D4C96" w:rsidP="005D4C9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Variabel dan tipe data</w:t>
      </w:r>
      <w:r w:rsidRPr="005D4C96">
        <w:rPr>
          <w:rFonts w:ascii="Times New Roman" w:eastAsia="Times New Roman" w:hAnsi="Times New Roman" w:cs="Times New Roman"/>
          <w:sz w:val="24"/>
          <w:szCs w:val="24"/>
        </w:rPr>
        <w:t xml:space="preserve"> adalah dasar dalam menyimpan dan memanipulasi informasi.</w:t>
      </w:r>
    </w:p>
    <w:p w14:paraId="15EECE4D" w14:textId="77777777" w:rsidR="005D4C96" w:rsidRPr="005D4C96" w:rsidRDefault="005D4C96" w:rsidP="005D4C9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Struktur kontrol</w:t>
      </w:r>
      <w:r w:rsidRPr="005D4C96">
        <w:rPr>
          <w:rFonts w:ascii="Times New Roman" w:eastAsia="Times New Roman" w:hAnsi="Times New Roman" w:cs="Times New Roman"/>
          <w:sz w:val="24"/>
          <w:szCs w:val="24"/>
        </w:rPr>
        <w:t xml:space="preserve"> seperti </w:t>
      </w:r>
      <w:r w:rsidRPr="005D4C96">
        <w:rPr>
          <w:rFonts w:ascii="Times New Roman" w:eastAsia="Times New Roman" w:hAnsi="Times New Roman" w:cs="Times New Roman"/>
          <w:b/>
          <w:bCs/>
          <w:sz w:val="24"/>
          <w:szCs w:val="24"/>
        </w:rPr>
        <w:t>percabangan dan perulangan</w:t>
      </w:r>
      <w:r w:rsidRPr="005D4C96">
        <w:rPr>
          <w:rFonts w:ascii="Times New Roman" w:eastAsia="Times New Roman" w:hAnsi="Times New Roman" w:cs="Times New Roman"/>
          <w:sz w:val="24"/>
          <w:szCs w:val="24"/>
        </w:rPr>
        <w:t xml:space="preserve"> memungkinkan eksekusi kode yang fleksibel.</w:t>
      </w:r>
    </w:p>
    <w:p w14:paraId="056D0BBC" w14:textId="77777777" w:rsidR="005D4C96" w:rsidRPr="005D4C96" w:rsidRDefault="005D4C96" w:rsidP="005D4C9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Fungsi dan rekursi</w:t>
      </w:r>
      <w:r w:rsidRPr="005D4C96">
        <w:rPr>
          <w:rFonts w:ascii="Times New Roman" w:eastAsia="Times New Roman" w:hAnsi="Times New Roman" w:cs="Times New Roman"/>
          <w:sz w:val="24"/>
          <w:szCs w:val="24"/>
        </w:rPr>
        <w:t xml:space="preserve"> digunakan untuk modularisasi program dan menyelesaikan masalah kompleks.</w:t>
      </w:r>
    </w:p>
    <w:p w14:paraId="4367E1C5"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76B73F5">
          <v:rect id="_x0000_i1037" style="width:0;height:1.5pt" o:hralign="center" o:hrstd="t" o:hr="t" fillcolor="#a0a0a0" stroked="f"/>
        </w:pict>
      </w:r>
    </w:p>
    <w:p w14:paraId="034D1E6F"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Latihan</w:t>
      </w:r>
    </w:p>
    <w:p w14:paraId="40952FF6" w14:textId="77777777" w:rsidR="005D4C96" w:rsidRPr="005D4C96" w:rsidRDefault="005D4C96" w:rsidP="005D4C9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fungsi yang menerima list angka dan mengembalikan jumlah totalnya.</w:t>
      </w:r>
    </w:p>
    <w:p w14:paraId="365DCD95" w14:textId="77777777" w:rsidR="005D4C96" w:rsidRPr="005D4C96" w:rsidRDefault="005D4C96" w:rsidP="005D4C9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algoritma pencarian bilangan terbesar dalam list menggunakan perulangan.</w:t>
      </w:r>
    </w:p>
    <w:p w14:paraId="47A4961C" w14:textId="77777777" w:rsidR="005D4C96" w:rsidRPr="005D4C96" w:rsidRDefault="005D4C96" w:rsidP="005D4C96">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fungsi rekursif untuk menghitung deret Fibonacci hingga elemen ke-n.</w:t>
      </w:r>
    </w:p>
    <w:p w14:paraId="101F86DE" w14:textId="77777777" w:rsidR="005D4C96" w:rsidRPr="005D4C96" w:rsidRDefault="005D4C96" w:rsidP="005D4C96">
      <w:p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b/>
          <w:bCs/>
          <w:sz w:val="24"/>
          <w:szCs w:val="24"/>
        </w:rPr>
        <w:t xml:space="preserve">Selamat belajar! </w:t>
      </w:r>
      <w:r w:rsidRPr="005D4C96">
        <w:rPr>
          <w:rFonts w:ascii="Segoe UI Emoji" w:eastAsia="Times New Roman" w:hAnsi="Segoe UI Emoji" w:cs="Segoe UI Emoji"/>
          <w:b/>
          <w:bCs/>
          <w:sz w:val="24"/>
          <w:szCs w:val="24"/>
        </w:rPr>
        <w:t>🚀</w:t>
      </w:r>
    </w:p>
    <w:p w14:paraId="35597EE5"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4565D921" w14:textId="77777777" w:rsidR="005D4C96" w:rsidRPr="005D4C96" w:rsidRDefault="005D4C96" w:rsidP="005D4C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Buatlah program Python sederhana yang menerima dua bilangan dan menampilkan hasil penjumlahan, pengurangan, perkalian, dan pembagian.</w:t>
      </w:r>
    </w:p>
    <w:p w14:paraId="6F479AD5" w14:textId="77777777" w:rsidR="005D4C96" w:rsidRPr="005D4C96" w:rsidRDefault="005D4C96" w:rsidP="005D4C96">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fungsi rekursif untuk menghitung faktorial dari suatu bilangan.</w:t>
      </w:r>
    </w:p>
    <w:p w14:paraId="290BC109"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79095D">
          <v:rect id="_x0000_i1038" style="width:0;height:1.5pt" o:hralign="center" o:hrstd="t" o:hr="t" fillcolor="#a0a0a0" stroked="f"/>
        </w:pict>
      </w:r>
    </w:p>
    <w:p w14:paraId="42F94039"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2: Tipe Data Abstrak (ADT)</w:t>
      </w:r>
    </w:p>
    <w:p w14:paraId="6F21AF42"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2.1 Definisi dan Konsep ADT</w:t>
      </w:r>
    </w:p>
    <w:p w14:paraId="1ADF5CE8"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lastRenderedPageBreak/>
        <w:t>1. Stack (Tumpukan)</w:t>
      </w:r>
    </w:p>
    <w:p w14:paraId="05FBEE7A" w14:textId="77777777" w:rsidR="00F918ED" w:rsidRPr="00F918ED" w:rsidRDefault="00F918ED" w:rsidP="00F918ED">
      <w:pPr>
        <w:numPr>
          <w:ilvl w:val="0"/>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Definisi</w:t>
      </w:r>
      <w:r w:rsidRPr="00F918ED">
        <w:rPr>
          <w:rFonts w:ascii="Times New Roman" w:eastAsia="Times New Roman" w:hAnsi="Times New Roman" w:cs="Times New Roman"/>
          <w:sz w:val="24"/>
          <w:szCs w:val="24"/>
        </w:rPr>
        <w:t xml:space="preserve">: Stack adalah struktur data linier yang mengikuti prinsip </w:t>
      </w:r>
      <w:r w:rsidRPr="00F918ED">
        <w:rPr>
          <w:rFonts w:ascii="Times New Roman" w:eastAsia="Times New Roman" w:hAnsi="Times New Roman" w:cs="Times New Roman"/>
          <w:b/>
          <w:bCs/>
          <w:sz w:val="24"/>
          <w:szCs w:val="24"/>
        </w:rPr>
        <w:t>LIFO (Last-In, First-Out)</w:t>
      </w:r>
      <w:r w:rsidRPr="00F918ED">
        <w:rPr>
          <w:rFonts w:ascii="Times New Roman" w:eastAsia="Times New Roman" w:hAnsi="Times New Roman" w:cs="Times New Roman"/>
          <w:sz w:val="24"/>
          <w:szCs w:val="24"/>
        </w:rPr>
        <w:t>. Elemen yang terakhir dimasukkan akan menjadi elemen yang pertama keluar.</w:t>
      </w:r>
    </w:p>
    <w:p w14:paraId="2CF868A8" w14:textId="77777777" w:rsidR="00F918ED" w:rsidRPr="00F918ED" w:rsidRDefault="00F918ED" w:rsidP="00F918ED">
      <w:pPr>
        <w:numPr>
          <w:ilvl w:val="0"/>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Stack dapat dianalogikan seperti tumpukan piring. Piring yang terakhir diletakkan di atas tumpukan akan menjadi piring yang pertama diambil.</w:t>
      </w:r>
    </w:p>
    <w:p w14:paraId="50D3C08F" w14:textId="77777777" w:rsidR="00F918ED" w:rsidRPr="00F918ED" w:rsidRDefault="00F918ED" w:rsidP="00F918ED">
      <w:pPr>
        <w:numPr>
          <w:ilvl w:val="0"/>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Operasi Dasar</w:t>
      </w:r>
      <w:r w:rsidRPr="00F918ED">
        <w:rPr>
          <w:rFonts w:ascii="Times New Roman" w:eastAsia="Times New Roman" w:hAnsi="Times New Roman" w:cs="Times New Roman"/>
          <w:sz w:val="24"/>
          <w:szCs w:val="24"/>
        </w:rPr>
        <w:t xml:space="preserve">:* </w:t>
      </w:r>
    </w:p>
    <w:p w14:paraId="668F0B62"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Push</w:t>
      </w:r>
      <w:r w:rsidRPr="00F918ED">
        <w:rPr>
          <w:rFonts w:ascii="Times New Roman" w:eastAsia="Times New Roman" w:hAnsi="Times New Roman" w:cs="Times New Roman"/>
          <w:sz w:val="24"/>
          <w:szCs w:val="24"/>
        </w:rPr>
        <w:t>: Menambahkan elemen ke puncak stack.</w:t>
      </w:r>
    </w:p>
    <w:p w14:paraId="18B49BDA"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Pop</w:t>
      </w:r>
      <w:r w:rsidRPr="00F918ED">
        <w:rPr>
          <w:rFonts w:ascii="Times New Roman" w:eastAsia="Times New Roman" w:hAnsi="Times New Roman" w:cs="Times New Roman"/>
          <w:sz w:val="24"/>
          <w:szCs w:val="24"/>
        </w:rPr>
        <w:t>: Menghapus elemen dari puncak stack.</w:t>
      </w:r>
    </w:p>
    <w:p w14:paraId="63CBA73A"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Peek/Top</w:t>
      </w:r>
      <w:r w:rsidRPr="00F918ED">
        <w:rPr>
          <w:rFonts w:ascii="Times New Roman" w:eastAsia="Times New Roman" w:hAnsi="Times New Roman" w:cs="Times New Roman"/>
          <w:sz w:val="24"/>
          <w:szCs w:val="24"/>
        </w:rPr>
        <w:t>: Mengintip elemen yang berada di puncak stack tanpa menghapusnya.</w:t>
      </w:r>
    </w:p>
    <w:p w14:paraId="16DB3C48"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IsEmpty</w:t>
      </w:r>
      <w:r w:rsidRPr="00F918ED">
        <w:rPr>
          <w:rFonts w:ascii="Times New Roman" w:eastAsia="Times New Roman" w:hAnsi="Times New Roman" w:cs="Times New Roman"/>
          <w:sz w:val="24"/>
          <w:szCs w:val="24"/>
        </w:rPr>
        <w:t>: Memeriksa apakah stack kosong.</w:t>
      </w:r>
    </w:p>
    <w:p w14:paraId="73A45252"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IsFull</w:t>
      </w:r>
      <w:r w:rsidRPr="00F918ED">
        <w:rPr>
          <w:rFonts w:ascii="Times New Roman" w:eastAsia="Times New Roman" w:hAnsi="Times New Roman" w:cs="Times New Roman"/>
          <w:sz w:val="24"/>
          <w:szCs w:val="24"/>
        </w:rPr>
        <w:t>: Memeriksa apakah stack penuh (jika ada batasan ukuran).</w:t>
      </w:r>
    </w:p>
    <w:p w14:paraId="01F70E87" w14:textId="77777777" w:rsidR="00F918ED" w:rsidRPr="00F918ED" w:rsidRDefault="00F918ED" w:rsidP="00F918ED">
      <w:pPr>
        <w:numPr>
          <w:ilvl w:val="0"/>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w:t>
      </w:r>
    </w:p>
    <w:p w14:paraId="7DF4F288"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Notasi Infix ke Postfix</w:t>
      </w:r>
      <w:r w:rsidRPr="00F918ED">
        <w:rPr>
          <w:rFonts w:ascii="Times New Roman" w:eastAsia="Times New Roman" w:hAnsi="Times New Roman" w:cs="Times New Roman"/>
          <w:sz w:val="24"/>
          <w:szCs w:val="24"/>
        </w:rPr>
        <w:t>: Stack digunakan dalam konversi notasi matematika dari infix (misalnya, 2 + 3 * 4) ke postfix (misalnya, 2 3 4 * +).</w:t>
      </w:r>
    </w:p>
    <w:p w14:paraId="39095308"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Undo/Redo</w:t>
      </w:r>
      <w:r w:rsidRPr="00F918ED">
        <w:rPr>
          <w:rFonts w:ascii="Times New Roman" w:eastAsia="Times New Roman" w:hAnsi="Times New Roman" w:cs="Times New Roman"/>
          <w:sz w:val="24"/>
          <w:szCs w:val="24"/>
        </w:rPr>
        <w:t>: Stack digunakan untuk menyimpan riwayat perubahan dalam aplikasi, sehingga pengguna dapat melakukan undo atau redo.</w:t>
      </w:r>
    </w:p>
    <w:p w14:paraId="35C31B9F" w14:textId="77777777" w:rsidR="00F918ED" w:rsidRPr="00F918ED" w:rsidRDefault="00F918ED" w:rsidP="00F918ED">
      <w:pPr>
        <w:numPr>
          <w:ilvl w:val="1"/>
          <w:numId w:val="5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Pemanggilan Fungsi</w:t>
      </w:r>
      <w:r w:rsidRPr="00F918ED">
        <w:rPr>
          <w:rFonts w:ascii="Times New Roman" w:eastAsia="Times New Roman" w:hAnsi="Times New Roman" w:cs="Times New Roman"/>
          <w:sz w:val="24"/>
          <w:szCs w:val="24"/>
        </w:rPr>
        <w:t>: Stack digunakan untuk menyimpan informasi tentang fungsi-fungsi yang sedang aktif dipanggil dalam program.</w:t>
      </w:r>
    </w:p>
    <w:p w14:paraId="190761B4"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Queue (Antrian)</w:t>
      </w:r>
    </w:p>
    <w:p w14:paraId="4B3C000B" w14:textId="77777777" w:rsidR="00F918ED" w:rsidRPr="00F918ED" w:rsidRDefault="00F918ED" w:rsidP="00F918ED">
      <w:pPr>
        <w:numPr>
          <w:ilvl w:val="0"/>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Definisi</w:t>
      </w:r>
      <w:r w:rsidRPr="00F918ED">
        <w:rPr>
          <w:rFonts w:ascii="Times New Roman" w:eastAsia="Times New Roman" w:hAnsi="Times New Roman" w:cs="Times New Roman"/>
          <w:sz w:val="24"/>
          <w:szCs w:val="24"/>
        </w:rPr>
        <w:t xml:space="preserve">: Queue adalah struktur data linier yang mengikuti prinsip </w:t>
      </w:r>
      <w:r w:rsidRPr="00F918ED">
        <w:rPr>
          <w:rFonts w:ascii="Times New Roman" w:eastAsia="Times New Roman" w:hAnsi="Times New Roman" w:cs="Times New Roman"/>
          <w:b/>
          <w:bCs/>
          <w:sz w:val="24"/>
          <w:szCs w:val="24"/>
        </w:rPr>
        <w:t>FIFO (First-In, First-Out)</w:t>
      </w:r>
      <w:r w:rsidRPr="00F918ED">
        <w:rPr>
          <w:rFonts w:ascii="Times New Roman" w:eastAsia="Times New Roman" w:hAnsi="Times New Roman" w:cs="Times New Roman"/>
          <w:sz w:val="24"/>
          <w:szCs w:val="24"/>
        </w:rPr>
        <w:t>. Elemen yang pertama dimasukkan akan menjadi elemen yang pertama keluar.</w:t>
      </w:r>
    </w:p>
    <w:p w14:paraId="57DA950A" w14:textId="77777777" w:rsidR="00F918ED" w:rsidRPr="00F918ED" w:rsidRDefault="00F918ED" w:rsidP="00F918ED">
      <w:pPr>
        <w:numPr>
          <w:ilvl w:val="0"/>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Queue dapat dianalogikan seperti antrian orang di loket. Orang yang pertama datang akan menjadi orang yang pertama dilayani.</w:t>
      </w:r>
    </w:p>
    <w:p w14:paraId="779481D0" w14:textId="77777777" w:rsidR="00F918ED" w:rsidRPr="00F918ED" w:rsidRDefault="00F918ED" w:rsidP="00F918ED">
      <w:pPr>
        <w:numPr>
          <w:ilvl w:val="0"/>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Operasi Dasar</w:t>
      </w:r>
      <w:r w:rsidRPr="00F918ED">
        <w:rPr>
          <w:rFonts w:ascii="Times New Roman" w:eastAsia="Times New Roman" w:hAnsi="Times New Roman" w:cs="Times New Roman"/>
          <w:sz w:val="24"/>
          <w:szCs w:val="24"/>
        </w:rPr>
        <w:t xml:space="preserve">:* </w:t>
      </w:r>
    </w:p>
    <w:p w14:paraId="1744F8F5"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Enqueue</w:t>
      </w:r>
      <w:r w:rsidRPr="00F918ED">
        <w:rPr>
          <w:rFonts w:ascii="Times New Roman" w:eastAsia="Times New Roman" w:hAnsi="Times New Roman" w:cs="Times New Roman"/>
          <w:sz w:val="24"/>
          <w:szCs w:val="24"/>
        </w:rPr>
        <w:t>: Menambahkan elemen ke belakang antrian.</w:t>
      </w:r>
    </w:p>
    <w:p w14:paraId="4C0F942A"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Dequeue</w:t>
      </w:r>
      <w:r w:rsidRPr="00F918ED">
        <w:rPr>
          <w:rFonts w:ascii="Times New Roman" w:eastAsia="Times New Roman" w:hAnsi="Times New Roman" w:cs="Times New Roman"/>
          <w:sz w:val="24"/>
          <w:szCs w:val="24"/>
        </w:rPr>
        <w:t>: Menghapus elemen dari depan antrian.</w:t>
      </w:r>
    </w:p>
    <w:p w14:paraId="0CB3DBD7"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Front</w:t>
      </w:r>
      <w:r w:rsidRPr="00F918ED">
        <w:rPr>
          <w:rFonts w:ascii="Times New Roman" w:eastAsia="Times New Roman" w:hAnsi="Times New Roman" w:cs="Times New Roman"/>
          <w:sz w:val="24"/>
          <w:szCs w:val="24"/>
        </w:rPr>
        <w:t>: Mengintip elemen yang berada di depan antrian tanpa menghapusnya.</w:t>
      </w:r>
    </w:p>
    <w:p w14:paraId="6B056CA4"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Rear</w:t>
      </w:r>
      <w:r w:rsidRPr="00F918ED">
        <w:rPr>
          <w:rFonts w:ascii="Times New Roman" w:eastAsia="Times New Roman" w:hAnsi="Times New Roman" w:cs="Times New Roman"/>
          <w:sz w:val="24"/>
          <w:szCs w:val="24"/>
        </w:rPr>
        <w:t>: Mengintip elemen yang berada di belakang antrian tanpa menghapusnya.</w:t>
      </w:r>
    </w:p>
    <w:p w14:paraId="4A25CFDB"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IsEmpty</w:t>
      </w:r>
      <w:r w:rsidRPr="00F918ED">
        <w:rPr>
          <w:rFonts w:ascii="Times New Roman" w:eastAsia="Times New Roman" w:hAnsi="Times New Roman" w:cs="Times New Roman"/>
          <w:sz w:val="24"/>
          <w:szCs w:val="24"/>
        </w:rPr>
        <w:t>: Memeriksa apakah antrian kosong.</w:t>
      </w:r>
    </w:p>
    <w:p w14:paraId="27A3DD33"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IsFull</w:t>
      </w:r>
      <w:r w:rsidRPr="00F918ED">
        <w:rPr>
          <w:rFonts w:ascii="Times New Roman" w:eastAsia="Times New Roman" w:hAnsi="Times New Roman" w:cs="Times New Roman"/>
          <w:sz w:val="24"/>
          <w:szCs w:val="24"/>
        </w:rPr>
        <w:t>: Memeriksa apakah antrian penuh (jika ada batasan ukuran).</w:t>
      </w:r>
    </w:p>
    <w:p w14:paraId="5469C2CB" w14:textId="77777777" w:rsidR="00F918ED" w:rsidRPr="00F918ED" w:rsidRDefault="00F918ED" w:rsidP="00F918ED">
      <w:pPr>
        <w:numPr>
          <w:ilvl w:val="0"/>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w:t>
      </w:r>
    </w:p>
    <w:p w14:paraId="7862DAB5"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Antrian Printer</w:t>
      </w:r>
      <w:r w:rsidRPr="00F918ED">
        <w:rPr>
          <w:rFonts w:ascii="Times New Roman" w:eastAsia="Times New Roman" w:hAnsi="Times New Roman" w:cs="Times New Roman"/>
          <w:sz w:val="24"/>
          <w:szCs w:val="24"/>
        </w:rPr>
        <w:t>: Dokumen yang dikirim untuk dicetak akan dimasukkan ke dalam antrian printer.</w:t>
      </w:r>
    </w:p>
    <w:p w14:paraId="036D405A"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Antrian Layanan Pelanggan</w:t>
      </w:r>
      <w:r w:rsidRPr="00F918ED">
        <w:rPr>
          <w:rFonts w:ascii="Times New Roman" w:eastAsia="Times New Roman" w:hAnsi="Times New Roman" w:cs="Times New Roman"/>
          <w:sz w:val="24"/>
          <w:szCs w:val="24"/>
        </w:rPr>
        <w:t>: Panggilan telepon ke pusat layanan pelanggan akan diatur dalam antrian.</w:t>
      </w:r>
    </w:p>
    <w:p w14:paraId="114A7412" w14:textId="77777777" w:rsidR="00F918ED" w:rsidRPr="00F918ED" w:rsidRDefault="00F918ED" w:rsidP="00F918ED">
      <w:pPr>
        <w:numPr>
          <w:ilvl w:val="1"/>
          <w:numId w:val="5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Breadth-First Search (BFS)</w:t>
      </w:r>
      <w:r w:rsidRPr="00F918ED">
        <w:rPr>
          <w:rFonts w:ascii="Times New Roman" w:eastAsia="Times New Roman" w:hAnsi="Times New Roman" w:cs="Times New Roman"/>
          <w:sz w:val="24"/>
          <w:szCs w:val="24"/>
        </w:rPr>
        <w:t>: Queue digunakan dalam algoritma BFS untuk menelusuri graf atau pohon.</w:t>
      </w:r>
    </w:p>
    <w:p w14:paraId="705392EE"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lastRenderedPageBreak/>
        <w:t>3. Linked List (Daftar Bertaut)</w:t>
      </w:r>
    </w:p>
    <w:p w14:paraId="51389DBC" w14:textId="77777777" w:rsidR="00F918ED" w:rsidRPr="00F918ED" w:rsidRDefault="00F918ED" w:rsidP="00F918ED">
      <w:pPr>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Definisi</w:t>
      </w:r>
      <w:r w:rsidRPr="00F918ED">
        <w:rPr>
          <w:rFonts w:ascii="Times New Roman" w:eastAsia="Times New Roman" w:hAnsi="Times New Roman" w:cs="Times New Roman"/>
          <w:sz w:val="24"/>
          <w:szCs w:val="24"/>
        </w:rPr>
        <w:t>: Linked list adalah struktur data yang terdiri dari kumpulan node (simpul) yang saling terhubung. Setiap node berisi data dan pointer (penunjuk) ke node berikutnya dalam daftar.</w:t>
      </w:r>
    </w:p>
    <w:p w14:paraId="04081715" w14:textId="77777777" w:rsidR="00F918ED" w:rsidRPr="00F918ED" w:rsidRDefault="00F918ED" w:rsidP="00F918ED">
      <w:pPr>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Linked list berbeda dengan array karena elemen-elemennya tidak harus disimpan secara berurutan dalam memori. Setiap node dapat dialokasikan secara dinamis.</w:t>
      </w:r>
    </w:p>
    <w:p w14:paraId="456A35AE" w14:textId="77777777" w:rsidR="00F918ED" w:rsidRPr="00F918ED" w:rsidRDefault="00F918ED" w:rsidP="00F918ED">
      <w:pPr>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Jenis-jenis Linked List</w:t>
      </w:r>
      <w:r w:rsidRPr="00F918ED">
        <w:rPr>
          <w:rFonts w:ascii="Times New Roman" w:eastAsia="Times New Roman" w:hAnsi="Times New Roman" w:cs="Times New Roman"/>
          <w:sz w:val="24"/>
          <w:szCs w:val="24"/>
        </w:rPr>
        <w:t xml:space="preserve">:* </w:t>
      </w:r>
    </w:p>
    <w:p w14:paraId="169A1EC4"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Singly Linked List</w:t>
      </w:r>
      <w:r w:rsidRPr="00F918ED">
        <w:rPr>
          <w:rFonts w:ascii="Times New Roman" w:eastAsia="Times New Roman" w:hAnsi="Times New Roman" w:cs="Times New Roman"/>
          <w:sz w:val="24"/>
          <w:szCs w:val="24"/>
        </w:rPr>
        <w:t>: Setiap node memiliki satu pointer ke node berikutnya.</w:t>
      </w:r>
    </w:p>
    <w:p w14:paraId="319B14C7"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Doubly Linked List</w:t>
      </w:r>
      <w:r w:rsidRPr="00F918ED">
        <w:rPr>
          <w:rFonts w:ascii="Times New Roman" w:eastAsia="Times New Roman" w:hAnsi="Times New Roman" w:cs="Times New Roman"/>
          <w:sz w:val="24"/>
          <w:szCs w:val="24"/>
        </w:rPr>
        <w:t>: Setiap node memiliki dua pointer, satu ke node berikutnya dan satu ke node sebelumnya.</w:t>
      </w:r>
    </w:p>
    <w:p w14:paraId="2578EC63"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Circular Linked List</w:t>
      </w:r>
      <w:r w:rsidRPr="00F918ED">
        <w:rPr>
          <w:rFonts w:ascii="Times New Roman" w:eastAsia="Times New Roman" w:hAnsi="Times New Roman" w:cs="Times New Roman"/>
          <w:sz w:val="24"/>
          <w:szCs w:val="24"/>
        </w:rPr>
        <w:t>: Node terakhir menunjuk kembali ke node pertama, membentuk lingkaran.</w:t>
      </w:r>
    </w:p>
    <w:p w14:paraId="2B11607E" w14:textId="77777777" w:rsidR="00F918ED" w:rsidRPr="00F918ED" w:rsidRDefault="00F918ED" w:rsidP="00F918ED">
      <w:pPr>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Operasi Dasar</w:t>
      </w:r>
      <w:r w:rsidRPr="00F918ED">
        <w:rPr>
          <w:rFonts w:ascii="Times New Roman" w:eastAsia="Times New Roman" w:hAnsi="Times New Roman" w:cs="Times New Roman"/>
          <w:sz w:val="24"/>
          <w:szCs w:val="24"/>
        </w:rPr>
        <w:t xml:space="preserve">:* </w:t>
      </w:r>
    </w:p>
    <w:p w14:paraId="54AF8309"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Insert</w:t>
      </w:r>
      <w:r w:rsidRPr="00F918ED">
        <w:rPr>
          <w:rFonts w:ascii="Times New Roman" w:eastAsia="Times New Roman" w:hAnsi="Times New Roman" w:cs="Times New Roman"/>
          <w:sz w:val="24"/>
          <w:szCs w:val="24"/>
        </w:rPr>
        <w:t>: Menambahkan node baru ke dalam daftar.</w:t>
      </w:r>
    </w:p>
    <w:p w14:paraId="6C42D220"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Delete</w:t>
      </w:r>
      <w:r w:rsidRPr="00F918ED">
        <w:rPr>
          <w:rFonts w:ascii="Times New Roman" w:eastAsia="Times New Roman" w:hAnsi="Times New Roman" w:cs="Times New Roman"/>
          <w:sz w:val="24"/>
          <w:szCs w:val="24"/>
        </w:rPr>
        <w:t>: Menghapus node dari daftar.</w:t>
      </w:r>
    </w:p>
    <w:p w14:paraId="5A83F801"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Search</w:t>
      </w:r>
      <w:r w:rsidRPr="00F918ED">
        <w:rPr>
          <w:rFonts w:ascii="Times New Roman" w:eastAsia="Times New Roman" w:hAnsi="Times New Roman" w:cs="Times New Roman"/>
          <w:sz w:val="24"/>
          <w:szCs w:val="24"/>
        </w:rPr>
        <w:t>: Mencari node dengan data tertentu dalam daftar.</w:t>
      </w:r>
    </w:p>
    <w:p w14:paraId="13CE2B3D"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Traverse</w:t>
      </w:r>
      <w:r w:rsidRPr="00F918ED">
        <w:rPr>
          <w:rFonts w:ascii="Times New Roman" w:eastAsia="Times New Roman" w:hAnsi="Times New Roman" w:cs="Times New Roman"/>
          <w:sz w:val="24"/>
          <w:szCs w:val="24"/>
        </w:rPr>
        <w:t>: Mengunjungi setiap node dalam daftar secara berurutan.</w:t>
      </w:r>
    </w:p>
    <w:p w14:paraId="675D73B6" w14:textId="77777777" w:rsidR="00F918ED" w:rsidRPr="00F918ED" w:rsidRDefault="00F918ED" w:rsidP="00F918ED">
      <w:pPr>
        <w:numPr>
          <w:ilvl w:val="0"/>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w:t>
      </w:r>
    </w:p>
    <w:p w14:paraId="072D01EF"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Implementasi Stack dan Queue</w:t>
      </w:r>
      <w:r w:rsidRPr="00F918ED">
        <w:rPr>
          <w:rFonts w:ascii="Times New Roman" w:eastAsia="Times New Roman" w:hAnsi="Times New Roman" w:cs="Times New Roman"/>
          <w:sz w:val="24"/>
          <w:szCs w:val="24"/>
        </w:rPr>
        <w:t>: Linked list dapat digunakan untuk mengimplementasikan stack dan queue.</w:t>
      </w:r>
    </w:p>
    <w:p w14:paraId="64AFE81E"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Manajemen Memori Dinamis</w:t>
      </w:r>
      <w:r w:rsidRPr="00F918ED">
        <w:rPr>
          <w:rFonts w:ascii="Times New Roman" w:eastAsia="Times New Roman" w:hAnsi="Times New Roman" w:cs="Times New Roman"/>
          <w:sz w:val="24"/>
          <w:szCs w:val="24"/>
        </w:rPr>
        <w:t>: Linked list dapat digunakan untuk mengelola alokasi memori dinamis dalam program.</w:t>
      </w:r>
    </w:p>
    <w:p w14:paraId="4B68ACE0" w14:textId="77777777" w:rsidR="00F918ED" w:rsidRPr="00F918ED" w:rsidRDefault="00F918ED" w:rsidP="00F918ED">
      <w:pPr>
        <w:numPr>
          <w:ilvl w:val="1"/>
          <w:numId w:val="59"/>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Representasi Polinomial</w:t>
      </w:r>
      <w:r w:rsidRPr="00F918ED">
        <w:rPr>
          <w:rFonts w:ascii="Times New Roman" w:eastAsia="Times New Roman" w:hAnsi="Times New Roman" w:cs="Times New Roman"/>
          <w:sz w:val="24"/>
          <w:szCs w:val="24"/>
        </w:rPr>
        <w:t>: Linked list dapat digunakan untuk merepresentasikan polinomial dalam matematika.</w:t>
      </w:r>
    </w:p>
    <w:p w14:paraId="09BCEF63"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4. Tree (Pohon)</w:t>
      </w:r>
    </w:p>
    <w:p w14:paraId="30384C8F" w14:textId="77777777" w:rsidR="00F918ED" w:rsidRPr="00F918ED" w:rsidRDefault="00F918ED" w:rsidP="00F918ED">
      <w:pPr>
        <w:numPr>
          <w:ilvl w:val="0"/>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Definisi</w:t>
      </w:r>
      <w:r w:rsidRPr="00F918ED">
        <w:rPr>
          <w:rFonts w:ascii="Times New Roman" w:eastAsia="Times New Roman" w:hAnsi="Times New Roman" w:cs="Times New Roman"/>
          <w:sz w:val="24"/>
          <w:szCs w:val="24"/>
        </w:rPr>
        <w:t>: Tree adalah struktur data hierarkis yang terdiri dari node-node yang saling terhubung. Setiap node memiliki satu parent (induk) (kecuali root) dan nol atau lebih child (anak).</w:t>
      </w:r>
    </w:p>
    <w:p w14:paraId="7ADDC823" w14:textId="77777777" w:rsidR="00F918ED" w:rsidRPr="00F918ED" w:rsidRDefault="00F918ED" w:rsidP="00F918ED">
      <w:pPr>
        <w:numPr>
          <w:ilvl w:val="0"/>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Tree sering digunakan untuk merepresentasikan data yang memiliki hubungan hierarkis, seperti struktur organisasi, pohon keluarga, atau sistem file.</w:t>
      </w:r>
    </w:p>
    <w:p w14:paraId="2953DDC7" w14:textId="77777777" w:rsidR="00F918ED" w:rsidRPr="00F918ED" w:rsidRDefault="00F918ED" w:rsidP="00F918ED">
      <w:pPr>
        <w:numPr>
          <w:ilvl w:val="0"/>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Jenis-jenis Tree</w:t>
      </w:r>
      <w:r w:rsidRPr="00F918ED">
        <w:rPr>
          <w:rFonts w:ascii="Times New Roman" w:eastAsia="Times New Roman" w:hAnsi="Times New Roman" w:cs="Times New Roman"/>
          <w:sz w:val="24"/>
          <w:szCs w:val="24"/>
        </w:rPr>
        <w:t xml:space="preserve">:* </w:t>
      </w:r>
    </w:p>
    <w:p w14:paraId="116FE6E6"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Binary Tree</w:t>
      </w:r>
      <w:r w:rsidRPr="00F918ED">
        <w:rPr>
          <w:rFonts w:ascii="Times New Roman" w:eastAsia="Times New Roman" w:hAnsi="Times New Roman" w:cs="Times New Roman"/>
          <w:sz w:val="24"/>
          <w:szCs w:val="24"/>
        </w:rPr>
        <w:t>: Setiap node memiliki paling banyak dua anak (kiri dan kanan).</w:t>
      </w:r>
    </w:p>
    <w:p w14:paraId="0CF9C399"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Binary Search Tree (BST)</w:t>
      </w:r>
      <w:r w:rsidRPr="00F918ED">
        <w:rPr>
          <w:rFonts w:ascii="Times New Roman" w:eastAsia="Times New Roman" w:hAnsi="Times New Roman" w:cs="Times New Roman"/>
          <w:sz w:val="24"/>
          <w:szCs w:val="24"/>
        </w:rPr>
        <w:t>: Binary tree yang diurutkan berdasarkan nilai.</w:t>
      </w:r>
    </w:p>
    <w:p w14:paraId="64D18757"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Balanced Tree</w:t>
      </w:r>
      <w:r w:rsidRPr="00F918ED">
        <w:rPr>
          <w:rFonts w:ascii="Times New Roman" w:eastAsia="Times New Roman" w:hAnsi="Times New Roman" w:cs="Times New Roman"/>
          <w:sz w:val="24"/>
          <w:szCs w:val="24"/>
        </w:rPr>
        <w:t>: Binary tree yang tinggi sub-sub pohonnya seimbang.</w:t>
      </w:r>
    </w:p>
    <w:p w14:paraId="55420EBD" w14:textId="77777777" w:rsidR="00F918ED" w:rsidRPr="00F918ED" w:rsidRDefault="00F918ED" w:rsidP="00F918ED">
      <w:pPr>
        <w:numPr>
          <w:ilvl w:val="0"/>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Operasi Dasar</w:t>
      </w:r>
      <w:r w:rsidRPr="00F918ED">
        <w:rPr>
          <w:rFonts w:ascii="Times New Roman" w:eastAsia="Times New Roman" w:hAnsi="Times New Roman" w:cs="Times New Roman"/>
          <w:sz w:val="24"/>
          <w:szCs w:val="24"/>
        </w:rPr>
        <w:t xml:space="preserve">:* </w:t>
      </w:r>
    </w:p>
    <w:p w14:paraId="623C4558"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Insert</w:t>
      </w:r>
      <w:r w:rsidRPr="00F918ED">
        <w:rPr>
          <w:rFonts w:ascii="Times New Roman" w:eastAsia="Times New Roman" w:hAnsi="Times New Roman" w:cs="Times New Roman"/>
          <w:sz w:val="24"/>
          <w:szCs w:val="24"/>
        </w:rPr>
        <w:t>: Menambahkan node baru ke dalam tree.</w:t>
      </w:r>
    </w:p>
    <w:p w14:paraId="3D3D3542"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Delete</w:t>
      </w:r>
      <w:r w:rsidRPr="00F918ED">
        <w:rPr>
          <w:rFonts w:ascii="Times New Roman" w:eastAsia="Times New Roman" w:hAnsi="Times New Roman" w:cs="Times New Roman"/>
          <w:sz w:val="24"/>
          <w:szCs w:val="24"/>
        </w:rPr>
        <w:t>: Menghapus node dari tree.</w:t>
      </w:r>
    </w:p>
    <w:p w14:paraId="7030FB37"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Search</w:t>
      </w:r>
      <w:r w:rsidRPr="00F918ED">
        <w:rPr>
          <w:rFonts w:ascii="Times New Roman" w:eastAsia="Times New Roman" w:hAnsi="Times New Roman" w:cs="Times New Roman"/>
          <w:sz w:val="24"/>
          <w:szCs w:val="24"/>
        </w:rPr>
        <w:t>: Mencari node dengan data tertentu dalam tree.</w:t>
      </w:r>
    </w:p>
    <w:p w14:paraId="22226FCF"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Traverse</w:t>
      </w:r>
      <w:r w:rsidRPr="00F918ED">
        <w:rPr>
          <w:rFonts w:ascii="Times New Roman" w:eastAsia="Times New Roman" w:hAnsi="Times New Roman" w:cs="Times New Roman"/>
          <w:sz w:val="24"/>
          <w:szCs w:val="24"/>
        </w:rPr>
        <w:t>: Mengunjungi setiap node dalam tree (inorder, preorder, postorder).</w:t>
      </w:r>
    </w:p>
    <w:p w14:paraId="1E28115F" w14:textId="77777777" w:rsidR="00F918ED" w:rsidRPr="00F918ED" w:rsidRDefault="00F918ED" w:rsidP="00F918ED">
      <w:pPr>
        <w:numPr>
          <w:ilvl w:val="0"/>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lastRenderedPageBreak/>
        <w:t>Contoh</w:t>
      </w:r>
      <w:r w:rsidRPr="00F918ED">
        <w:rPr>
          <w:rFonts w:ascii="Times New Roman" w:eastAsia="Times New Roman" w:hAnsi="Times New Roman" w:cs="Times New Roman"/>
          <w:sz w:val="24"/>
          <w:szCs w:val="24"/>
        </w:rPr>
        <w:t xml:space="preserve">:* </w:t>
      </w:r>
    </w:p>
    <w:p w14:paraId="022F33B2"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Sistem File</w:t>
      </w:r>
      <w:r w:rsidRPr="00F918ED">
        <w:rPr>
          <w:rFonts w:ascii="Times New Roman" w:eastAsia="Times New Roman" w:hAnsi="Times New Roman" w:cs="Times New Roman"/>
          <w:sz w:val="24"/>
          <w:szCs w:val="24"/>
        </w:rPr>
        <w:t>: Direktori dan file dalam sistem operasi diorganisasikan dalam bentuk tree.</w:t>
      </w:r>
    </w:p>
    <w:p w14:paraId="67DEE065"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Algoritma Pencarian</w:t>
      </w:r>
      <w:r w:rsidRPr="00F918ED">
        <w:rPr>
          <w:rFonts w:ascii="Times New Roman" w:eastAsia="Times New Roman" w:hAnsi="Times New Roman" w:cs="Times New Roman"/>
          <w:sz w:val="24"/>
          <w:szCs w:val="24"/>
        </w:rPr>
        <w:t>: Binary search tree digunakan dalam algoritma pencarian yang efisien.</w:t>
      </w:r>
    </w:p>
    <w:p w14:paraId="6C536D64" w14:textId="77777777" w:rsidR="00F918ED" w:rsidRPr="00F918ED" w:rsidRDefault="00F918ED" w:rsidP="00F918ED">
      <w:pPr>
        <w:numPr>
          <w:ilvl w:val="1"/>
          <w:numId w:val="60"/>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Pengambilan Keputusan</w:t>
      </w:r>
      <w:r w:rsidRPr="00F918ED">
        <w:rPr>
          <w:rFonts w:ascii="Times New Roman" w:eastAsia="Times New Roman" w:hAnsi="Times New Roman" w:cs="Times New Roman"/>
          <w:sz w:val="24"/>
          <w:szCs w:val="24"/>
        </w:rPr>
        <w:t>: Tree digunakan dalam kecerdasan buatan untuk merepresentasikan aturan pengambilan keputusan.</w:t>
      </w:r>
    </w:p>
    <w:p w14:paraId="579878FB"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5. Graph (Graf)</w:t>
      </w:r>
    </w:p>
    <w:p w14:paraId="0F662581"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Definisi</w:t>
      </w:r>
      <w:r w:rsidRPr="00F918ED">
        <w:rPr>
          <w:rFonts w:ascii="Times New Roman" w:eastAsia="Times New Roman" w:hAnsi="Times New Roman" w:cs="Times New Roman"/>
          <w:sz w:val="24"/>
          <w:szCs w:val="24"/>
        </w:rPr>
        <w:t>: Graph adalah struktur data yang terdiri dari kumpulan vertex (simpul) dan edge (rusuk) yang menghubungkan antar vertex.</w:t>
      </w:r>
    </w:p>
    <w:p w14:paraId="5CB9840D"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Graph digunakan untuk merepresentasikan hubungan antara objek-objek. Edge dapat berarah (directed) atau tidak berarah (undirected).</w:t>
      </w:r>
    </w:p>
    <w:p w14:paraId="540BDDC8"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Jenis-jenis Graph</w:t>
      </w:r>
      <w:r w:rsidRPr="00F918ED">
        <w:rPr>
          <w:rFonts w:ascii="Times New Roman" w:eastAsia="Times New Roman" w:hAnsi="Times New Roman" w:cs="Times New Roman"/>
          <w:sz w:val="24"/>
          <w:szCs w:val="24"/>
        </w:rPr>
        <w:t xml:space="preserve">:* </w:t>
      </w:r>
    </w:p>
    <w:p w14:paraId="6648338C"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Directed Graph (Digraph)</w:t>
      </w:r>
      <w:r w:rsidRPr="00F918ED">
        <w:rPr>
          <w:rFonts w:ascii="Times New Roman" w:eastAsia="Times New Roman" w:hAnsi="Times New Roman" w:cs="Times New Roman"/>
          <w:sz w:val="24"/>
          <w:szCs w:val="24"/>
        </w:rPr>
        <w:t>: Edge memiliki arah (misalnya, jalan satu arah).</w:t>
      </w:r>
    </w:p>
    <w:p w14:paraId="7AEE5F4B"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Undirected Graph</w:t>
      </w:r>
      <w:r w:rsidRPr="00F918ED">
        <w:rPr>
          <w:rFonts w:ascii="Times New Roman" w:eastAsia="Times New Roman" w:hAnsi="Times New Roman" w:cs="Times New Roman"/>
          <w:sz w:val="24"/>
          <w:szCs w:val="24"/>
        </w:rPr>
        <w:t>: Edge tidak memiliki arah (misalnya, pertemanan).</w:t>
      </w:r>
    </w:p>
    <w:p w14:paraId="25CAAD7E"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Weighted Graph</w:t>
      </w:r>
      <w:r w:rsidRPr="00F918ED">
        <w:rPr>
          <w:rFonts w:ascii="Times New Roman" w:eastAsia="Times New Roman" w:hAnsi="Times New Roman" w:cs="Times New Roman"/>
          <w:sz w:val="24"/>
          <w:szCs w:val="24"/>
        </w:rPr>
        <w:t>: Edge memiliki bobot (misalnya, jarak antar kota).</w:t>
      </w:r>
    </w:p>
    <w:p w14:paraId="6B6E8E51"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Representasi Graph</w:t>
      </w:r>
      <w:r w:rsidRPr="00F918ED">
        <w:rPr>
          <w:rFonts w:ascii="Times New Roman" w:eastAsia="Times New Roman" w:hAnsi="Times New Roman" w:cs="Times New Roman"/>
          <w:sz w:val="24"/>
          <w:szCs w:val="24"/>
        </w:rPr>
        <w:t xml:space="preserve">:* </w:t>
      </w:r>
    </w:p>
    <w:p w14:paraId="0B56A793"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Adjacency Matrix</w:t>
      </w:r>
      <w:r w:rsidRPr="00F918ED">
        <w:rPr>
          <w:rFonts w:ascii="Times New Roman" w:eastAsia="Times New Roman" w:hAnsi="Times New Roman" w:cs="Times New Roman"/>
          <w:sz w:val="24"/>
          <w:szCs w:val="24"/>
        </w:rPr>
        <w:t>: Matriks yang merepresentasikan hubungan antar vertex.</w:t>
      </w:r>
    </w:p>
    <w:p w14:paraId="1667667B"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Adjacency List</w:t>
      </w:r>
      <w:r w:rsidRPr="00F918ED">
        <w:rPr>
          <w:rFonts w:ascii="Times New Roman" w:eastAsia="Times New Roman" w:hAnsi="Times New Roman" w:cs="Times New Roman"/>
          <w:sz w:val="24"/>
          <w:szCs w:val="24"/>
        </w:rPr>
        <w:t>: Daftar yang berisi tetangga dari setiap vertex.</w:t>
      </w:r>
    </w:p>
    <w:p w14:paraId="17D33961"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Algoritma Graph</w:t>
      </w:r>
      <w:r w:rsidRPr="00F918ED">
        <w:rPr>
          <w:rFonts w:ascii="Times New Roman" w:eastAsia="Times New Roman" w:hAnsi="Times New Roman" w:cs="Times New Roman"/>
          <w:sz w:val="24"/>
          <w:szCs w:val="24"/>
        </w:rPr>
        <w:t xml:space="preserve">:* </w:t>
      </w:r>
    </w:p>
    <w:p w14:paraId="1D4CF6A9"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Shortest Path</w:t>
      </w:r>
      <w:r w:rsidRPr="00F918ED">
        <w:rPr>
          <w:rFonts w:ascii="Times New Roman" w:eastAsia="Times New Roman" w:hAnsi="Times New Roman" w:cs="Times New Roman"/>
          <w:sz w:val="24"/>
          <w:szCs w:val="24"/>
        </w:rPr>
        <w:t>: Mencari jalur terpendek antar dua vertex (misalnya, Dijkstra's algorithm).</w:t>
      </w:r>
    </w:p>
    <w:p w14:paraId="2C9F829E"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Spanning Tree</w:t>
      </w:r>
      <w:r w:rsidRPr="00F918ED">
        <w:rPr>
          <w:rFonts w:ascii="Times New Roman" w:eastAsia="Times New Roman" w:hAnsi="Times New Roman" w:cs="Times New Roman"/>
          <w:sz w:val="24"/>
          <w:szCs w:val="24"/>
        </w:rPr>
        <w:t>: Mencari pohon yang mencakup semua vertex dalam graf (misalnya, Prim's algorithm).</w:t>
      </w:r>
    </w:p>
    <w:p w14:paraId="7E62BD56" w14:textId="77777777" w:rsidR="00F918ED" w:rsidRPr="00F918ED" w:rsidRDefault="00F918ED" w:rsidP="00F918ED">
      <w:pPr>
        <w:numPr>
          <w:ilvl w:val="0"/>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w:t>
      </w:r>
    </w:p>
    <w:p w14:paraId="2D06998F"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Peta</w:t>
      </w:r>
      <w:r w:rsidRPr="00F918ED">
        <w:rPr>
          <w:rFonts w:ascii="Times New Roman" w:eastAsia="Times New Roman" w:hAnsi="Times New Roman" w:cs="Times New Roman"/>
          <w:sz w:val="24"/>
          <w:szCs w:val="24"/>
        </w:rPr>
        <w:t>: Jalan dan kota dalam peta dapat direpresentasikan sebagai graf.</w:t>
      </w:r>
    </w:p>
    <w:p w14:paraId="713DCC9A"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Jaringan Sosial</w:t>
      </w:r>
      <w:r w:rsidRPr="00F918ED">
        <w:rPr>
          <w:rFonts w:ascii="Times New Roman" w:eastAsia="Times New Roman" w:hAnsi="Times New Roman" w:cs="Times New Roman"/>
          <w:sz w:val="24"/>
          <w:szCs w:val="24"/>
        </w:rPr>
        <w:t>: Pertemanan antar pengguna dalam jaringan sosial dapat direpresentasikan sebagai graf.</w:t>
      </w:r>
    </w:p>
    <w:p w14:paraId="6ADF1EFD" w14:textId="77777777" w:rsidR="00F918ED" w:rsidRPr="00F918ED" w:rsidRDefault="00F918ED" w:rsidP="00F918ED">
      <w:pPr>
        <w:numPr>
          <w:ilvl w:val="1"/>
          <w:numId w:val="61"/>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Internet</w:t>
      </w:r>
      <w:r w:rsidRPr="00F918ED">
        <w:rPr>
          <w:rFonts w:ascii="Times New Roman" w:eastAsia="Times New Roman" w:hAnsi="Times New Roman" w:cs="Times New Roman"/>
          <w:sz w:val="24"/>
          <w:szCs w:val="24"/>
        </w:rPr>
        <w:t>: Halaman web dan link antar halaman web dapat direpresentasikan sebagai graf.</w:t>
      </w:r>
    </w:p>
    <w:p w14:paraId="330E57A7"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2.2 Implementasi Stack di Python</w:t>
      </w:r>
    </w:p>
    <w:p w14:paraId="4845730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class Stack:</w:t>
      </w:r>
    </w:p>
    <w:p w14:paraId="2B5B2A8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__init__(self):</w:t>
      </w:r>
    </w:p>
    <w:p w14:paraId="637AC24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self.items = []</w:t>
      </w:r>
    </w:p>
    <w:p w14:paraId="777CCE3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t>
      </w:r>
    </w:p>
    <w:p w14:paraId="0A00612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push(self, item):</w:t>
      </w:r>
    </w:p>
    <w:p w14:paraId="4B9B3C1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self.items.append(item)</w:t>
      </w:r>
    </w:p>
    <w:p w14:paraId="1D5CA63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t>
      </w:r>
    </w:p>
    <w:p w14:paraId="0661EC8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pop(self):</w:t>
      </w:r>
    </w:p>
    <w:p w14:paraId="75BC526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self.items.pop() if not self.is_empty() else None</w:t>
      </w:r>
    </w:p>
    <w:p w14:paraId="54B3402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t>
      </w:r>
    </w:p>
    <w:p w14:paraId="7BB1955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is_empty(self):</w:t>
      </w:r>
    </w:p>
    <w:p w14:paraId="66BB6E7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lastRenderedPageBreak/>
        <w:t xml:space="preserve">        return len(self.items) == 0</w:t>
      </w:r>
    </w:p>
    <w:p w14:paraId="3F89C43D"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233A3F6A" w14:textId="77777777" w:rsidR="005D4C96" w:rsidRPr="005D4C96" w:rsidRDefault="005D4C96" w:rsidP="005D4C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program untuk menampilkan elemen stack dari atas ke bawah.</w:t>
      </w:r>
    </w:p>
    <w:p w14:paraId="0C9F8487" w14:textId="77777777" w:rsidR="005D4C96" w:rsidRPr="005D4C96" w:rsidRDefault="005D4C96" w:rsidP="005D4C9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Implementasikan Stack menggunakan </w:t>
      </w:r>
      <w:r w:rsidRPr="005D4C96">
        <w:rPr>
          <w:rFonts w:ascii="Times New Roman" w:eastAsia="Times New Roman" w:hAnsi="Times New Roman" w:cs="Times New Roman"/>
          <w:b/>
          <w:bCs/>
          <w:sz w:val="24"/>
          <w:szCs w:val="24"/>
        </w:rPr>
        <w:t>deque</w:t>
      </w:r>
      <w:r w:rsidRPr="005D4C96">
        <w:rPr>
          <w:rFonts w:ascii="Times New Roman" w:eastAsia="Times New Roman" w:hAnsi="Times New Roman" w:cs="Times New Roman"/>
          <w:sz w:val="24"/>
          <w:szCs w:val="24"/>
        </w:rPr>
        <w:t xml:space="preserve"> dari modul </w:t>
      </w:r>
      <w:r w:rsidRPr="005D4C96">
        <w:rPr>
          <w:rFonts w:ascii="Courier New" w:eastAsia="Times New Roman" w:hAnsi="Courier New" w:cs="Courier New"/>
          <w:sz w:val="20"/>
          <w:szCs w:val="20"/>
        </w:rPr>
        <w:t>collections</w:t>
      </w:r>
      <w:r w:rsidRPr="005D4C96">
        <w:rPr>
          <w:rFonts w:ascii="Times New Roman" w:eastAsia="Times New Roman" w:hAnsi="Times New Roman" w:cs="Times New Roman"/>
          <w:sz w:val="24"/>
          <w:szCs w:val="24"/>
        </w:rPr>
        <w:t>.</w:t>
      </w:r>
    </w:p>
    <w:p w14:paraId="5EABD94D"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D6925B4">
          <v:rect id="_x0000_i1039" style="width:0;height:1.5pt" o:hralign="center" o:hrstd="t" o:hr="t" fillcolor="#a0a0a0" stroked="f"/>
        </w:pict>
      </w:r>
    </w:p>
    <w:p w14:paraId="01BC49E6"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3: Algoritma Pencarian dan Pengurutan</w:t>
      </w:r>
    </w:p>
    <w:p w14:paraId="2F6BB7C0"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t>3.1 Algoritma Pencarian</w:t>
      </w:r>
    </w:p>
    <w:p w14:paraId="1C06D577"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Mari kita bahas mengenai Linear Search dan Binary Search, dua algoritma pencarian yang fundamental dalam ilmu komputer.</w:t>
      </w:r>
    </w:p>
    <w:p w14:paraId="4D380548"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Linear Search (Pencarian Linear)</w:t>
      </w:r>
    </w:p>
    <w:p w14:paraId="792F66D5" w14:textId="77777777" w:rsidR="00F918ED" w:rsidRPr="00F918ED" w:rsidRDefault="00F918ED" w:rsidP="00F918ED">
      <w:pPr>
        <w:numPr>
          <w:ilvl w:val="0"/>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Linear search adalah algoritma pencarian paling sederhana. Ia bekerja dengan cara memeriksa setiap elemen dalam daftar satu per satu, mulai dari awal hingga akhir, sampai elemen yang dicari ditemukan atau seluruh daftar telah diperiksa.</w:t>
      </w:r>
    </w:p>
    <w:p w14:paraId="2A88E4C1" w14:textId="77777777" w:rsidR="00F918ED" w:rsidRPr="00F918ED" w:rsidRDefault="00F918ED" w:rsidP="00F918ED">
      <w:pPr>
        <w:numPr>
          <w:ilvl w:val="0"/>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w:t>
      </w:r>
      <w:r w:rsidRPr="00F918ED">
        <w:rPr>
          <w:rFonts w:ascii="Times New Roman" w:eastAsia="Times New Roman" w:hAnsi="Times New Roman" w:cs="Times New Roman"/>
          <w:sz w:val="24"/>
          <w:szCs w:val="24"/>
        </w:rPr>
        <w:t xml:space="preserve">: </w:t>
      </w:r>
    </w:p>
    <w:p w14:paraId="60BC7ED4"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Mulai dari elemen pertama dalam daftar.</w:t>
      </w:r>
    </w:p>
    <w:p w14:paraId="3A5A6621"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Bandingkan elemen saat ini dengan nilai yang dicari.</w:t>
      </w:r>
    </w:p>
    <w:p w14:paraId="390CD508"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sama, pencarian selesai. Kembalikan indeks elemen saat ini.</w:t>
      </w:r>
    </w:p>
    <w:p w14:paraId="3C5573F7"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tidak sama, lanjutkan ke elemen berikutnya.</w:t>
      </w:r>
    </w:p>
    <w:p w14:paraId="354E9F53"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Ulangi langkah 2-4 sampai elemen yang dicari ditemukan atau mencapai akhir daftar.</w:t>
      </w:r>
    </w:p>
    <w:p w14:paraId="24430FC4"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mencapai akhir daftar tanpa menemukan elemen yang dicari, kembalikan nilai yang menandakan "tidak ditemukan" (biasanya -1).</w:t>
      </w:r>
    </w:p>
    <w:p w14:paraId="3BC09929" w14:textId="77777777" w:rsidR="00F918ED" w:rsidRPr="00F918ED" w:rsidRDefault="00F918ED" w:rsidP="00F918ED">
      <w:pPr>
        <w:numPr>
          <w:ilvl w:val="0"/>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Misalnya, kita punya daftar angka: [5, 2, 9, 1, 5, 6] dan kita ingin mencari angka 9. </w:t>
      </w:r>
    </w:p>
    <w:p w14:paraId="66C09442"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Kita mulai dari 5. 5 != 9.</w:t>
      </w:r>
    </w:p>
    <w:p w14:paraId="05048411"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Kita pindah ke 2. 2 != 9.</w:t>
      </w:r>
    </w:p>
    <w:p w14:paraId="194B3CB8" w14:textId="77777777" w:rsidR="00F918ED" w:rsidRPr="00F918ED" w:rsidRDefault="00F918ED" w:rsidP="00F918ED">
      <w:pPr>
        <w:numPr>
          <w:ilvl w:val="1"/>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Kita pindah ke 9. 9 == 9. Pencarian selesai. Kita kembalikan indeks 2.</w:t>
      </w:r>
    </w:p>
    <w:p w14:paraId="76652FB0" w14:textId="77777777" w:rsidR="00F918ED" w:rsidRPr="00F918ED" w:rsidRDefault="00F918ED" w:rsidP="00F918ED">
      <w:pPr>
        <w:numPr>
          <w:ilvl w:val="0"/>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Kelebihan</w:t>
      </w:r>
      <w:r w:rsidRPr="00F918ED">
        <w:rPr>
          <w:rFonts w:ascii="Times New Roman" w:eastAsia="Times New Roman" w:hAnsi="Times New Roman" w:cs="Times New Roman"/>
          <w:sz w:val="24"/>
          <w:szCs w:val="24"/>
        </w:rPr>
        <w:t xml:space="preserve">: </w:t>
      </w:r>
    </w:p>
    <w:p w14:paraId="22E372C4" w14:textId="77777777" w:rsidR="00F918ED" w:rsidRPr="00F918ED" w:rsidRDefault="00F918ED" w:rsidP="00F918ED">
      <w:pPr>
        <w:numPr>
          <w:ilvl w:val="1"/>
          <w:numId w:val="63"/>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Mudah diimplementasikan.</w:t>
      </w:r>
    </w:p>
    <w:p w14:paraId="0AB69E8D" w14:textId="77777777" w:rsidR="00F918ED" w:rsidRPr="00F918ED" w:rsidRDefault="00F918ED" w:rsidP="00F918ED">
      <w:pPr>
        <w:numPr>
          <w:ilvl w:val="1"/>
          <w:numId w:val="63"/>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Bekerja pada daftar yang tidak terurut.</w:t>
      </w:r>
    </w:p>
    <w:p w14:paraId="1AED366E" w14:textId="77777777" w:rsidR="00F918ED" w:rsidRPr="00F918ED" w:rsidRDefault="00F918ED" w:rsidP="00F918ED">
      <w:pPr>
        <w:numPr>
          <w:ilvl w:val="0"/>
          <w:numId w:val="62"/>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r w:rsidRPr="00F918ED">
        <w:rPr>
          <w:rFonts w:ascii="Times New Roman" w:eastAsia="Times New Roman" w:hAnsi="Times New Roman" w:cs="Times New Roman"/>
          <w:sz w:val="24"/>
          <w:szCs w:val="24"/>
        </w:rPr>
        <w:t xml:space="preserve">: </w:t>
      </w:r>
    </w:p>
    <w:p w14:paraId="194DDE13" w14:textId="77777777" w:rsidR="00F918ED" w:rsidRPr="00F918ED" w:rsidRDefault="00F918ED" w:rsidP="00F918ED">
      <w:pPr>
        <w:numPr>
          <w:ilvl w:val="1"/>
          <w:numId w:val="64"/>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efisien untuk daftar yang besar. Waktu pencarian terburuk adalah O(n), di mana n adalah jumlah elemen dalam daftar. Ini berarti, dalam kasus terburuk (elemen yang dicari berada di akhir daftar atau tidak ada), algoritma harus memeriksa semua elemen.</w:t>
      </w:r>
    </w:p>
    <w:p w14:paraId="5B4D36A6"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Binary Search (Pencarian Biner)</w:t>
      </w:r>
    </w:p>
    <w:p w14:paraId="3C365D8A" w14:textId="77777777" w:rsidR="00F918ED" w:rsidRPr="00F918ED" w:rsidRDefault="00F918ED" w:rsidP="00F918ED">
      <w:pPr>
        <w:numPr>
          <w:ilvl w:val="0"/>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lastRenderedPageBreak/>
        <w:t>Konsep</w:t>
      </w:r>
      <w:r w:rsidRPr="00F918ED">
        <w:rPr>
          <w:rFonts w:ascii="Times New Roman" w:eastAsia="Times New Roman" w:hAnsi="Times New Roman" w:cs="Times New Roman"/>
          <w:sz w:val="24"/>
          <w:szCs w:val="24"/>
        </w:rPr>
        <w:t xml:space="preserve">: Binary search jauh lebih efisien daripada linear search, tetapi </w:t>
      </w:r>
      <w:r w:rsidRPr="00F918ED">
        <w:rPr>
          <w:rFonts w:ascii="Times New Roman" w:eastAsia="Times New Roman" w:hAnsi="Times New Roman" w:cs="Times New Roman"/>
          <w:i/>
          <w:iCs/>
          <w:sz w:val="24"/>
          <w:szCs w:val="24"/>
        </w:rPr>
        <w:t>hanya bekerja pada daftar yang sudah terurut</w:t>
      </w:r>
      <w:r w:rsidRPr="00F918ED">
        <w:rPr>
          <w:rFonts w:ascii="Times New Roman" w:eastAsia="Times New Roman" w:hAnsi="Times New Roman" w:cs="Times New Roman"/>
          <w:sz w:val="24"/>
          <w:szCs w:val="24"/>
        </w:rPr>
        <w:t>. Ia bekerja dengan berulang kali membagi dua bagian daftar yang sedang dicari.</w:t>
      </w:r>
    </w:p>
    <w:p w14:paraId="0CAF4BCE" w14:textId="77777777" w:rsidR="00F918ED" w:rsidRPr="00F918ED" w:rsidRDefault="00F918ED" w:rsidP="00F918ED">
      <w:pPr>
        <w:numPr>
          <w:ilvl w:val="0"/>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w:t>
      </w:r>
      <w:r w:rsidRPr="00F918ED">
        <w:rPr>
          <w:rFonts w:ascii="Times New Roman" w:eastAsia="Times New Roman" w:hAnsi="Times New Roman" w:cs="Times New Roman"/>
          <w:sz w:val="24"/>
          <w:szCs w:val="24"/>
        </w:rPr>
        <w:t xml:space="preserve">: </w:t>
      </w:r>
    </w:p>
    <w:p w14:paraId="3BFBDB0E"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Pastikan daftar sudah terurut.</w:t>
      </w:r>
    </w:p>
    <w:p w14:paraId="480F6AEC"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Tentukan bagian tengah daftar.</w:t>
      </w:r>
    </w:p>
    <w:p w14:paraId="1285BA7A"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Bandingkan elemen tengah dengan nilai yang dicari.</w:t>
      </w:r>
    </w:p>
    <w:p w14:paraId="2F4F8C86"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sama, pencarian selesai. Kembalikan indeks elemen tengah.</w:t>
      </w:r>
    </w:p>
    <w:p w14:paraId="19CEBEFB"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nilai yang dicari lebih kecil dari elemen tengah, cari di setengah bagian kiri daftar.</w:t>
      </w:r>
    </w:p>
    <w:p w14:paraId="2B8175E8"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nilai yang dicari lebih besar dari elemen tengah, cari di setengah bagian kanan daftar.</w:t>
      </w:r>
    </w:p>
    <w:p w14:paraId="20950D24"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Ulangi langkah 2-6 sampai elemen yang dicari ditemukan atau bagian daftar yang diperiksa kosong.</w:t>
      </w:r>
    </w:p>
    <w:p w14:paraId="1125D8FA" w14:textId="77777777" w:rsidR="00F918ED" w:rsidRPr="00F918ED" w:rsidRDefault="00F918ED" w:rsidP="00F918ED">
      <w:pPr>
        <w:numPr>
          <w:ilvl w:val="0"/>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Misalnya, kita punya daftar angka terurut: [1, 2, 5, 6, 9, 15] dan kita ingin mencari angka 9. </w:t>
      </w:r>
    </w:p>
    <w:p w14:paraId="74019974"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Tengah daftar adalah 6. 9 &gt; 6.</w:t>
      </w:r>
    </w:p>
    <w:p w14:paraId="7C68DE8A"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Kita cari di setengah bagian kanan: [9, 15].</w:t>
      </w:r>
    </w:p>
    <w:p w14:paraId="5E2E4772" w14:textId="77777777" w:rsidR="00F918ED" w:rsidRPr="00F918ED" w:rsidRDefault="00F918ED" w:rsidP="00F918ED">
      <w:pPr>
        <w:numPr>
          <w:ilvl w:val="1"/>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Tengah dari bagian kanan adalah 9. 9 == 9. Pencarian selesai. Kita kembalikan indeks 4.</w:t>
      </w:r>
    </w:p>
    <w:p w14:paraId="3077CF3C" w14:textId="77777777" w:rsidR="00F918ED" w:rsidRPr="00F918ED" w:rsidRDefault="00F918ED" w:rsidP="00F918ED">
      <w:pPr>
        <w:numPr>
          <w:ilvl w:val="0"/>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Kelebihan</w:t>
      </w:r>
      <w:r w:rsidRPr="00F918ED">
        <w:rPr>
          <w:rFonts w:ascii="Times New Roman" w:eastAsia="Times New Roman" w:hAnsi="Times New Roman" w:cs="Times New Roman"/>
          <w:sz w:val="24"/>
          <w:szCs w:val="24"/>
        </w:rPr>
        <w:t xml:space="preserve">: </w:t>
      </w:r>
    </w:p>
    <w:p w14:paraId="7F55FD12" w14:textId="77777777" w:rsidR="00F918ED" w:rsidRPr="00F918ED" w:rsidRDefault="00F918ED" w:rsidP="00F918ED">
      <w:pPr>
        <w:numPr>
          <w:ilvl w:val="1"/>
          <w:numId w:val="66"/>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Sangat efisien untuk daftar yang besar. Waktu pencarian terburuk adalah O(log n). Ini berarti, untuk daftar dengan jutaan elemen, binary search dapat menemukan elemen yang dicari hanya dalam beberapa langkah.</w:t>
      </w:r>
    </w:p>
    <w:p w14:paraId="20DA984C" w14:textId="77777777" w:rsidR="00F918ED" w:rsidRPr="00F918ED" w:rsidRDefault="00F918ED" w:rsidP="00F918ED">
      <w:pPr>
        <w:numPr>
          <w:ilvl w:val="0"/>
          <w:numId w:val="65"/>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r w:rsidRPr="00F918ED">
        <w:rPr>
          <w:rFonts w:ascii="Times New Roman" w:eastAsia="Times New Roman" w:hAnsi="Times New Roman" w:cs="Times New Roman"/>
          <w:sz w:val="24"/>
          <w:szCs w:val="24"/>
        </w:rPr>
        <w:t xml:space="preserve">: </w:t>
      </w:r>
    </w:p>
    <w:p w14:paraId="7D115FB7" w14:textId="77777777" w:rsidR="00F918ED" w:rsidRPr="00F918ED" w:rsidRDefault="00F918ED" w:rsidP="00F918ED">
      <w:pPr>
        <w:numPr>
          <w:ilvl w:val="1"/>
          <w:numId w:val="6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Membutuhkan daftar yang terurut. Jika daftar tidak terurut, kita perlu mengurutkannya terlebih dahulu, yang membutuhkan waktu.</w:t>
      </w:r>
    </w:p>
    <w:p w14:paraId="1E91F3F5" w14:textId="77777777" w:rsidR="00F918ED" w:rsidRPr="00F918ED" w:rsidRDefault="00F918ED" w:rsidP="00F918ED">
      <w:pPr>
        <w:numPr>
          <w:ilvl w:val="1"/>
          <w:numId w:val="67"/>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Lebih kompleks untuk diimplementasikan daripada linear search.</w:t>
      </w:r>
    </w:p>
    <w:p w14:paraId="6048B6DF"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Perbandingan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1900"/>
        <w:gridCol w:w="1629"/>
      </w:tblGrid>
      <w:tr w:rsidR="00F918ED" w:rsidRPr="00F918ED" w14:paraId="4D3243AF" w14:textId="77777777" w:rsidTr="00F918ED">
        <w:trPr>
          <w:tblCellSpacing w:w="15" w:type="dxa"/>
        </w:trPr>
        <w:tc>
          <w:tcPr>
            <w:tcW w:w="0" w:type="auto"/>
            <w:vAlign w:val="center"/>
            <w:hideMark/>
          </w:tcPr>
          <w:p w14:paraId="609C840B"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Fitur</w:t>
            </w:r>
          </w:p>
        </w:tc>
        <w:tc>
          <w:tcPr>
            <w:tcW w:w="0" w:type="auto"/>
            <w:vAlign w:val="center"/>
            <w:hideMark/>
          </w:tcPr>
          <w:p w14:paraId="6F827D93"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Linear Search</w:t>
            </w:r>
          </w:p>
        </w:tc>
        <w:tc>
          <w:tcPr>
            <w:tcW w:w="0" w:type="auto"/>
            <w:vAlign w:val="center"/>
            <w:hideMark/>
          </w:tcPr>
          <w:p w14:paraId="7C185999"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Binary Search</w:t>
            </w:r>
          </w:p>
        </w:tc>
      </w:tr>
      <w:tr w:rsidR="00F918ED" w:rsidRPr="00F918ED" w14:paraId="47B21C80" w14:textId="77777777" w:rsidTr="00F918ED">
        <w:trPr>
          <w:tblCellSpacing w:w="15" w:type="dxa"/>
        </w:trPr>
        <w:tc>
          <w:tcPr>
            <w:tcW w:w="0" w:type="auto"/>
            <w:vAlign w:val="center"/>
            <w:hideMark/>
          </w:tcPr>
          <w:p w14:paraId="1C5B6938"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Kondisi Data</w:t>
            </w:r>
          </w:p>
        </w:tc>
        <w:tc>
          <w:tcPr>
            <w:tcW w:w="0" w:type="auto"/>
            <w:vAlign w:val="center"/>
            <w:hideMark/>
          </w:tcPr>
          <w:p w14:paraId="79E0383F"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harus terurut</w:t>
            </w:r>
          </w:p>
        </w:tc>
        <w:tc>
          <w:tcPr>
            <w:tcW w:w="0" w:type="auto"/>
            <w:vAlign w:val="center"/>
            <w:hideMark/>
          </w:tcPr>
          <w:p w14:paraId="29DABDDA"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Harus terurut</w:t>
            </w:r>
          </w:p>
        </w:tc>
      </w:tr>
      <w:tr w:rsidR="00F918ED" w:rsidRPr="00F918ED" w14:paraId="67ECA6B3" w14:textId="77777777" w:rsidTr="00F918ED">
        <w:trPr>
          <w:tblCellSpacing w:w="15" w:type="dxa"/>
        </w:trPr>
        <w:tc>
          <w:tcPr>
            <w:tcW w:w="0" w:type="auto"/>
            <w:vAlign w:val="center"/>
            <w:hideMark/>
          </w:tcPr>
          <w:p w14:paraId="16FC3F35"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 Terburuk</w:t>
            </w:r>
          </w:p>
        </w:tc>
        <w:tc>
          <w:tcPr>
            <w:tcW w:w="0" w:type="auto"/>
            <w:vAlign w:val="center"/>
            <w:hideMark/>
          </w:tcPr>
          <w:p w14:paraId="66118C86"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w:t>
            </w:r>
          </w:p>
        </w:tc>
        <w:tc>
          <w:tcPr>
            <w:tcW w:w="0" w:type="auto"/>
            <w:vAlign w:val="center"/>
            <w:hideMark/>
          </w:tcPr>
          <w:p w14:paraId="4A48DA54"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O(log n)</w:t>
            </w:r>
          </w:p>
        </w:tc>
      </w:tr>
      <w:tr w:rsidR="00F918ED" w:rsidRPr="00F918ED" w14:paraId="2F2B2344" w14:textId="77777777" w:rsidTr="00F918ED">
        <w:trPr>
          <w:tblCellSpacing w:w="15" w:type="dxa"/>
        </w:trPr>
        <w:tc>
          <w:tcPr>
            <w:tcW w:w="0" w:type="auto"/>
            <w:vAlign w:val="center"/>
            <w:hideMark/>
          </w:tcPr>
          <w:p w14:paraId="7CC4073A"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Implementasi</w:t>
            </w:r>
          </w:p>
        </w:tc>
        <w:tc>
          <w:tcPr>
            <w:tcW w:w="0" w:type="auto"/>
            <w:vAlign w:val="center"/>
            <w:hideMark/>
          </w:tcPr>
          <w:p w14:paraId="075632FC"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Sederhana</w:t>
            </w:r>
          </w:p>
        </w:tc>
        <w:tc>
          <w:tcPr>
            <w:tcW w:w="0" w:type="auto"/>
            <w:vAlign w:val="center"/>
            <w:hideMark/>
          </w:tcPr>
          <w:p w14:paraId="10EEAB37"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Lebih kompleks</w:t>
            </w:r>
          </w:p>
        </w:tc>
      </w:tr>
    </w:tbl>
    <w:p w14:paraId="24F4A9B8"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Ekspor ke Spreadsheet</w:t>
      </w:r>
    </w:p>
    <w:p w14:paraId="591FAC4B" w14:textId="77777777" w:rsidR="00F918ED" w:rsidRPr="00F918ED" w:rsidRDefault="00F918ED" w:rsidP="00F918ED">
      <w:pPr>
        <w:spacing w:before="100" w:beforeAutospacing="1" w:after="100" w:afterAutospacing="1" w:line="240" w:lineRule="auto"/>
        <w:outlineLvl w:val="2"/>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Kapan Menggunakan?</w:t>
      </w:r>
    </w:p>
    <w:p w14:paraId="2F2198C8" w14:textId="77777777" w:rsidR="00F918ED" w:rsidRPr="00F918ED" w:rsidRDefault="00F918ED" w:rsidP="00F918ED">
      <w:pPr>
        <w:numPr>
          <w:ilvl w:val="0"/>
          <w:numId w:val="6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Linear Search</w:t>
      </w:r>
      <w:r w:rsidRPr="00F918ED">
        <w:rPr>
          <w:rFonts w:ascii="Times New Roman" w:eastAsia="Times New Roman" w:hAnsi="Times New Roman" w:cs="Times New Roman"/>
          <w:sz w:val="24"/>
          <w:szCs w:val="24"/>
        </w:rPr>
        <w:t>: Digunakan ketika daftar kecil atau tidak terurut.</w:t>
      </w:r>
    </w:p>
    <w:p w14:paraId="36EEFAD6" w14:textId="77777777" w:rsidR="00F918ED" w:rsidRPr="00F918ED" w:rsidRDefault="00F918ED" w:rsidP="00F918ED">
      <w:pPr>
        <w:numPr>
          <w:ilvl w:val="0"/>
          <w:numId w:val="68"/>
        </w:numPr>
        <w:spacing w:before="100" w:beforeAutospacing="1" w:after="100" w:afterAutospacing="1" w:line="240" w:lineRule="auto"/>
        <w:outlineLvl w:val="2"/>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Binary Search</w:t>
      </w:r>
      <w:r w:rsidRPr="00F918ED">
        <w:rPr>
          <w:rFonts w:ascii="Times New Roman" w:eastAsia="Times New Roman" w:hAnsi="Times New Roman" w:cs="Times New Roman"/>
          <w:sz w:val="24"/>
          <w:szCs w:val="24"/>
        </w:rPr>
        <w:t>: Digunakan ketika daftar besar dan sudah terurut. Jika Anda sering melakukan pencarian pada data yang sama, mengurutkan data sekali dan kemudian menggunakan binary search akan jauh lebih efisien daripada selalu menggunakan linear search.</w:t>
      </w:r>
    </w:p>
    <w:p w14:paraId="328CA8F0" w14:textId="77777777" w:rsidR="005D4C96" w:rsidRPr="005D4C96" w:rsidRDefault="005D4C96" w:rsidP="005D4C96">
      <w:pPr>
        <w:spacing w:before="100" w:beforeAutospacing="1" w:after="100" w:afterAutospacing="1" w:line="240" w:lineRule="auto"/>
        <w:outlineLvl w:val="2"/>
        <w:rPr>
          <w:rFonts w:ascii="Times New Roman" w:eastAsia="Times New Roman" w:hAnsi="Times New Roman" w:cs="Times New Roman"/>
          <w:b/>
          <w:bCs/>
          <w:sz w:val="27"/>
          <w:szCs w:val="27"/>
        </w:rPr>
      </w:pPr>
      <w:r w:rsidRPr="005D4C96">
        <w:rPr>
          <w:rFonts w:ascii="Times New Roman" w:eastAsia="Times New Roman" w:hAnsi="Times New Roman" w:cs="Times New Roman"/>
          <w:b/>
          <w:bCs/>
          <w:sz w:val="27"/>
          <w:szCs w:val="27"/>
        </w:rPr>
        <w:lastRenderedPageBreak/>
        <w:t>3.2 Algoritma Pengurutan</w:t>
      </w:r>
    </w:p>
    <w:p w14:paraId="3D5ABF8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Bubble Sort (Pengurutan Gelembung)</w:t>
      </w:r>
    </w:p>
    <w:p w14:paraId="5D729B2C" w14:textId="77777777" w:rsidR="00F918ED" w:rsidRPr="00F918ED" w:rsidRDefault="00F918ED" w:rsidP="00F918ED">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Bubble sort adalah algoritma pengurutan sederhana yang berulang kali membandingkan pasangan elemen yang berdekatan dan menukar posisinya jika urutannya salah. Proses ini diulangi sampai tidak ada lagi penukaran yang diperlukan, yang berarti daftar sudah terurut. Nama "bubble" berasal dari cara elemen-elemen besar "mengapung" ke akhir daftar seperti gelembung.</w:t>
      </w:r>
    </w:p>
    <w:p w14:paraId="10B7CDDD" w14:textId="77777777" w:rsidR="00F918ED" w:rsidRPr="00F918ED" w:rsidRDefault="00F918ED" w:rsidP="00F918ED">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w:t>
      </w:r>
      <w:r w:rsidRPr="00F918ED">
        <w:rPr>
          <w:rFonts w:ascii="Times New Roman" w:eastAsia="Times New Roman" w:hAnsi="Times New Roman" w:cs="Times New Roman"/>
          <w:sz w:val="24"/>
          <w:szCs w:val="24"/>
        </w:rPr>
        <w:t xml:space="preserve">: </w:t>
      </w:r>
    </w:p>
    <w:p w14:paraId="766159D2"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Mulai dari awal daftar.</w:t>
      </w:r>
    </w:p>
    <w:p w14:paraId="0FBFB285"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Bandingkan dua elemen yang berurutan.</w:t>
      </w:r>
    </w:p>
    <w:p w14:paraId="48305B14"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elemen pertama lebih besar dari elemen kedua (untuk pengurutan naik), tukar posisinya.</w:t>
      </w:r>
    </w:p>
    <w:p w14:paraId="0222E20A"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Pindah ke pasangan elemen berikutnya.</w:t>
      </w:r>
    </w:p>
    <w:p w14:paraId="0F464FF6"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Ulangi langkah 2-4 sampai akhir daftar.</w:t>
      </w:r>
    </w:p>
    <w:p w14:paraId="177637EF" w14:textId="77777777" w:rsidR="00F918ED" w:rsidRPr="00F918ED" w:rsidRDefault="00F918ED" w:rsidP="00F918ED">
      <w:pPr>
        <w:numPr>
          <w:ilvl w:val="1"/>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Ulangi langkah 1-5 sampai tidak ada lagi penukaran dalam satu iterasi penuh.</w:t>
      </w:r>
    </w:p>
    <w:p w14:paraId="2D4C92B5" w14:textId="77777777" w:rsidR="00F918ED" w:rsidRPr="00F918ED" w:rsidRDefault="00F918ED" w:rsidP="00F918ED">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Misalnya, kita ingin mengurutkan daftar [5, 1, 4, 2, 8] secara naik. </w:t>
      </w:r>
    </w:p>
    <w:p w14:paraId="6DA4FD26" w14:textId="77777777" w:rsidR="00F918ED" w:rsidRPr="00F918ED" w:rsidRDefault="00F918ED" w:rsidP="00F918ED">
      <w:pPr>
        <w:numPr>
          <w:ilvl w:val="1"/>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Iterasi 1: [1, 5, 4, 2, 8] -&gt; [1, 4, 5, 2, 8] -&gt; [1, 4, 2, 5, 8] -&gt; [1, 4, 2, 5, 8] (tidak ada perubahan karena 8 sudah paling besar)</w:t>
      </w:r>
    </w:p>
    <w:p w14:paraId="6D907B03" w14:textId="77777777" w:rsidR="00F918ED" w:rsidRPr="00F918ED" w:rsidRDefault="00F918ED" w:rsidP="00F918ED">
      <w:pPr>
        <w:numPr>
          <w:ilvl w:val="1"/>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Iterasi 2: [1, 4, 2, 5, 8] -&gt; [1, 4, 2, 5, 8] -&gt; [1, 2, 4, 5, 8] -&gt; [1, 2, 4, 5, 8]</w:t>
      </w:r>
    </w:p>
    <w:p w14:paraId="5ACC049F" w14:textId="77777777" w:rsidR="00F918ED" w:rsidRPr="00F918ED" w:rsidRDefault="00F918ED" w:rsidP="00F918ED">
      <w:pPr>
        <w:numPr>
          <w:ilvl w:val="1"/>
          <w:numId w:val="7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Iterasi 3: [1, 2, 4, 5, 8] (tidak ada perubahan) Daftar sekarang terurut: [1, 2, 4, 5, 8]</w:t>
      </w:r>
    </w:p>
    <w:p w14:paraId="5FDA1C34" w14:textId="77777777" w:rsidR="00F918ED" w:rsidRPr="00F918ED" w:rsidRDefault="00F918ED" w:rsidP="00F918ED">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Kelebihan</w:t>
      </w:r>
      <w:r w:rsidRPr="00F918ED">
        <w:rPr>
          <w:rFonts w:ascii="Times New Roman" w:eastAsia="Times New Roman" w:hAnsi="Times New Roman" w:cs="Times New Roman"/>
          <w:sz w:val="24"/>
          <w:szCs w:val="24"/>
        </w:rPr>
        <w:t xml:space="preserve">: </w:t>
      </w:r>
    </w:p>
    <w:p w14:paraId="4D78EBEE" w14:textId="77777777" w:rsidR="00F918ED" w:rsidRPr="00F918ED" w:rsidRDefault="00F918ED" w:rsidP="00F918ED">
      <w:pPr>
        <w:numPr>
          <w:ilvl w:val="1"/>
          <w:numId w:val="7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Mudah diimplementasikan dan dipahami.</w:t>
      </w:r>
    </w:p>
    <w:p w14:paraId="32FFD8A9" w14:textId="77777777" w:rsidR="00F918ED" w:rsidRPr="00F918ED" w:rsidRDefault="00F918ED" w:rsidP="00F918ED">
      <w:pPr>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r w:rsidRPr="00F918ED">
        <w:rPr>
          <w:rFonts w:ascii="Times New Roman" w:eastAsia="Times New Roman" w:hAnsi="Times New Roman" w:cs="Times New Roman"/>
          <w:sz w:val="24"/>
          <w:szCs w:val="24"/>
        </w:rPr>
        <w:t xml:space="preserve">: </w:t>
      </w:r>
    </w:p>
    <w:p w14:paraId="1C27A503" w14:textId="77777777" w:rsidR="00F918ED" w:rsidRPr="00F918ED" w:rsidRDefault="00F918ED" w:rsidP="00F918ED">
      <w:pPr>
        <w:numPr>
          <w:ilvl w:val="1"/>
          <w:numId w:val="7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efisien untuk daftar yang besar. Kompleksitas waktu terburuk dan rata-rata adalah O(n^2). Ini berarti waktu pengurutan meningkat secara kuadratik dengan bertambahnya jumlah elemen.</w:t>
      </w:r>
    </w:p>
    <w:p w14:paraId="37F220D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Merge Sort (Pengurutan Gabung)</w:t>
      </w:r>
    </w:p>
    <w:p w14:paraId="5EE3574F" w14:textId="77777777" w:rsidR="00F918ED" w:rsidRPr="00F918ED" w:rsidRDefault="00F918ED" w:rsidP="00F918ED">
      <w:pPr>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xml:space="preserve">: Merge sort adalah algoritma pengurutan </w:t>
      </w:r>
      <w:r w:rsidRPr="00F918ED">
        <w:rPr>
          <w:rFonts w:ascii="Times New Roman" w:eastAsia="Times New Roman" w:hAnsi="Times New Roman" w:cs="Times New Roman"/>
          <w:i/>
          <w:iCs/>
          <w:sz w:val="24"/>
          <w:szCs w:val="24"/>
        </w:rPr>
        <w:t>divide and conquer</w:t>
      </w:r>
      <w:r w:rsidRPr="00F918ED">
        <w:rPr>
          <w:rFonts w:ascii="Times New Roman" w:eastAsia="Times New Roman" w:hAnsi="Times New Roman" w:cs="Times New Roman"/>
          <w:sz w:val="24"/>
          <w:szCs w:val="24"/>
        </w:rPr>
        <w:t>. Ia bekerja dengan cara membagi daftar menjadi sub-sub daftar yang lebih kecil, mengurutkan masing-masing sub-daftar, dan kemudian menggabungkan sub-sub daftar yang terurut kembali menjadi satu daftar yang terurut.</w:t>
      </w:r>
    </w:p>
    <w:p w14:paraId="5299652A" w14:textId="77777777" w:rsidR="00F918ED" w:rsidRPr="00F918ED" w:rsidRDefault="00F918ED" w:rsidP="00F918ED">
      <w:pPr>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w:t>
      </w:r>
      <w:r w:rsidRPr="00F918ED">
        <w:rPr>
          <w:rFonts w:ascii="Times New Roman" w:eastAsia="Times New Roman" w:hAnsi="Times New Roman" w:cs="Times New Roman"/>
          <w:sz w:val="24"/>
          <w:szCs w:val="24"/>
        </w:rPr>
        <w:t xml:space="preserve">: </w:t>
      </w:r>
    </w:p>
    <w:p w14:paraId="61CAD293"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Bagi daftar menjadi dua bagian sama besar.</w:t>
      </w:r>
    </w:p>
    <w:p w14:paraId="3CFD34D5"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Urutkan masing-masing bagian secara rekursif menggunakan merge sort.</w:t>
      </w:r>
    </w:p>
    <w:p w14:paraId="58E0AAA4"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Gabungkan dua bagian yang terurut menjadi satu daftar yang terurut. Proses penggabungan ini dilakukan dengan membandingkan elemen pertama dari kedua bagian dan memilih yang lebih kecil untuk dimasukkan ke dalam daftar hasil penggabungan.</w:t>
      </w:r>
    </w:p>
    <w:p w14:paraId="3DFF388F" w14:textId="77777777" w:rsidR="00F918ED" w:rsidRPr="00F918ED" w:rsidRDefault="00F918ED" w:rsidP="00F918ED">
      <w:pPr>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Mengurutkan [5, 1, 4, 2, 8] </w:t>
      </w:r>
    </w:p>
    <w:p w14:paraId="03299DC5"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Bagi: [5, 1, 4] dan [2, 8]</w:t>
      </w:r>
    </w:p>
    <w:p w14:paraId="6E963D8B"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Bagi lagi: [5, 1] dan [4] dan [2] dan [8]</w:t>
      </w:r>
    </w:p>
    <w:p w14:paraId="14C3F96F"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Urutkan (basis rekursi): [1, 5], [4], [2], [8]</w:t>
      </w:r>
    </w:p>
    <w:p w14:paraId="3D44CC26"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Gabung: [1, 4, 5] dan [2, 8]</w:t>
      </w:r>
    </w:p>
    <w:p w14:paraId="1358A9D2" w14:textId="77777777" w:rsidR="00F918ED" w:rsidRPr="00F918ED" w:rsidRDefault="00F918ED" w:rsidP="00F918ED">
      <w:pPr>
        <w:numPr>
          <w:ilvl w:val="1"/>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Gabung lagi: [1, 2, 4, 5, 8]</w:t>
      </w:r>
    </w:p>
    <w:p w14:paraId="4B7792DD" w14:textId="77777777" w:rsidR="00F918ED" w:rsidRPr="00F918ED" w:rsidRDefault="00F918ED" w:rsidP="00F918ED">
      <w:pPr>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Kelebihan</w:t>
      </w:r>
      <w:r w:rsidRPr="00F918ED">
        <w:rPr>
          <w:rFonts w:ascii="Times New Roman" w:eastAsia="Times New Roman" w:hAnsi="Times New Roman" w:cs="Times New Roman"/>
          <w:sz w:val="24"/>
          <w:szCs w:val="24"/>
        </w:rPr>
        <w:t xml:space="preserve">: </w:t>
      </w:r>
    </w:p>
    <w:p w14:paraId="4549FD41" w14:textId="77777777" w:rsidR="00F918ED" w:rsidRPr="00F918ED" w:rsidRDefault="00F918ED" w:rsidP="00F918ED">
      <w:pPr>
        <w:numPr>
          <w:ilvl w:val="1"/>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Efisien untuk daftar yang besar. Kompleksitas waktu terburuk, rata-rata, dan terbaik adalah O(n log n).</w:t>
      </w:r>
    </w:p>
    <w:p w14:paraId="42857FB4" w14:textId="77777777" w:rsidR="00F918ED" w:rsidRPr="00F918ED" w:rsidRDefault="00F918ED" w:rsidP="00F918ED">
      <w:pPr>
        <w:numPr>
          <w:ilvl w:val="1"/>
          <w:numId w:val="7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Stabil (mempertahankan urutan elemen-elemen yang sama).</w:t>
      </w:r>
    </w:p>
    <w:p w14:paraId="1680F51C" w14:textId="77777777" w:rsidR="00F918ED" w:rsidRPr="00F918ED" w:rsidRDefault="00F918ED" w:rsidP="00F918ED">
      <w:pPr>
        <w:numPr>
          <w:ilvl w:val="0"/>
          <w:numId w:val="7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r w:rsidRPr="00F918ED">
        <w:rPr>
          <w:rFonts w:ascii="Times New Roman" w:eastAsia="Times New Roman" w:hAnsi="Times New Roman" w:cs="Times New Roman"/>
          <w:sz w:val="24"/>
          <w:szCs w:val="24"/>
        </w:rPr>
        <w:t xml:space="preserve">: </w:t>
      </w:r>
    </w:p>
    <w:p w14:paraId="6C47E90B" w14:textId="77777777" w:rsidR="00F918ED" w:rsidRPr="00F918ED" w:rsidRDefault="00F918ED" w:rsidP="00F918ED">
      <w:pPr>
        <w:numPr>
          <w:ilvl w:val="1"/>
          <w:numId w:val="7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Membutuhkan ruang memori tambahan untuk proses penggabungan.</w:t>
      </w:r>
    </w:p>
    <w:p w14:paraId="1DC43BD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3. Quick Sort (Pengurutan Cepat)</w:t>
      </w:r>
    </w:p>
    <w:p w14:paraId="0C386FDD" w14:textId="77777777" w:rsidR="00F918ED" w:rsidRPr="00F918ED" w:rsidRDefault="00F918ED" w:rsidP="00F918ED">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Konsep</w:t>
      </w:r>
      <w:r w:rsidRPr="00F918ED">
        <w:rPr>
          <w:rFonts w:ascii="Times New Roman" w:eastAsia="Times New Roman" w:hAnsi="Times New Roman" w:cs="Times New Roman"/>
          <w:sz w:val="24"/>
          <w:szCs w:val="24"/>
        </w:rPr>
        <w:t xml:space="preserve">: Quick sort juga merupakan algoritma pengurutan </w:t>
      </w:r>
      <w:r w:rsidRPr="00F918ED">
        <w:rPr>
          <w:rFonts w:ascii="Times New Roman" w:eastAsia="Times New Roman" w:hAnsi="Times New Roman" w:cs="Times New Roman"/>
          <w:i/>
          <w:iCs/>
          <w:sz w:val="24"/>
          <w:szCs w:val="24"/>
        </w:rPr>
        <w:t>divide and conquer</w:t>
      </w:r>
      <w:r w:rsidRPr="00F918ED">
        <w:rPr>
          <w:rFonts w:ascii="Times New Roman" w:eastAsia="Times New Roman" w:hAnsi="Times New Roman" w:cs="Times New Roman"/>
          <w:sz w:val="24"/>
          <w:szCs w:val="24"/>
        </w:rPr>
        <w:t xml:space="preserve">. Ia memilih sebuah elemen sebagai </w:t>
      </w:r>
      <w:r w:rsidRPr="00F918ED">
        <w:rPr>
          <w:rFonts w:ascii="Times New Roman" w:eastAsia="Times New Roman" w:hAnsi="Times New Roman" w:cs="Times New Roman"/>
          <w:i/>
          <w:iCs/>
          <w:sz w:val="24"/>
          <w:szCs w:val="24"/>
        </w:rPr>
        <w:t>pivot</w:t>
      </w:r>
      <w:r w:rsidRPr="00F918ED">
        <w:rPr>
          <w:rFonts w:ascii="Times New Roman" w:eastAsia="Times New Roman" w:hAnsi="Times New Roman" w:cs="Times New Roman"/>
          <w:sz w:val="24"/>
          <w:szCs w:val="24"/>
        </w:rPr>
        <w:t xml:space="preserve"> dan kemudian mempartisi daftar sehingga semua elemen yang lebih kecil dari pivot berada di sebelah kiri pivot dan semua elemen yang lebih besar dari pivot berada di sebelah kanan pivot. Proses ini diulangi secara rekursif untuk sub-sub daftar.</w:t>
      </w:r>
    </w:p>
    <w:p w14:paraId="6C283312" w14:textId="77777777" w:rsidR="00F918ED" w:rsidRPr="00F918ED" w:rsidRDefault="00F918ED" w:rsidP="00F918ED">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w:t>
      </w:r>
      <w:r w:rsidRPr="00F918ED">
        <w:rPr>
          <w:rFonts w:ascii="Times New Roman" w:eastAsia="Times New Roman" w:hAnsi="Times New Roman" w:cs="Times New Roman"/>
          <w:sz w:val="24"/>
          <w:szCs w:val="24"/>
        </w:rPr>
        <w:t xml:space="preserve">: </w:t>
      </w:r>
    </w:p>
    <w:p w14:paraId="5D3C25CF"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Pilih sebuah pivot (biasanya elemen pertama, tengah, atau acak).</w:t>
      </w:r>
    </w:p>
    <w:p w14:paraId="6783622B"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Partisi daftar: Pindahkan semua elemen yang lebih kecil dari pivot ke sebelah kiri pivot dan semua elemen yang lebih besar ke sebelah kanan pivot.</w:t>
      </w:r>
    </w:p>
    <w:p w14:paraId="365A0202"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Urutkan sub-daftar di sebelah kiri pivot dan sub-daftar di sebelah kanan pivot secara rekursif menggunakan quick sort.</w:t>
      </w:r>
    </w:p>
    <w:p w14:paraId="360BE044" w14:textId="77777777" w:rsidR="00F918ED" w:rsidRPr="00F918ED" w:rsidRDefault="00F918ED" w:rsidP="00F918ED">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r w:rsidRPr="00F918ED">
        <w:rPr>
          <w:rFonts w:ascii="Times New Roman" w:eastAsia="Times New Roman" w:hAnsi="Times New Roman" w:cs="Times New Roman"/>
          <w:sz w:val="24"/>
          <w:szCs w:val="24"/>
        </w:rPr>
        <w:t xml:space="preserve">: Mengurutkan [5, 1, 4, 2, 8] (pivot = 5) </w:t>
      </w:r>
    </w:p>
    <w:p w14:paraId="00A76CDE"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Partisi: [1, 4, 2] [5] [8]</w:t>
      </w:r>
    </w:p>
    <w:p w14:paraId="32084429"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Urutkan [1, 4, 2] (misalnya, pivot = 1): [1] [4, 2]</w:t>
      </w:r>
    </w:p>
    <w:p w14:paraId="022BA5A0"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Urutkan [4, 2] (misalnya, pivot = 4): [2] [4]</w:t>
      </w:r>
    </w:p>
    <w:p w14:paraId="5F7DAA1A" w14:textId="77777777" w:rsidR="00F918ED" w:rsidRPr="00F918ED" w:rsidRDefault="00F918ED" w:rsidP="00F918ED">
      <w:pPr>
        <w:numPr>
          <w:ilvl w:val="1"/>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Gabung: [1, 2, 4, 5, 8]</w:t>
      </w:r>
    </w:p>
    <w:p w14:paraId="72F387C4" w14:textId="77777777" w:rsidR="00F918ED" w:rsidRPr="00F918ED" w:rsidRDefault="00F918ED" w:rsidP="00F918ED">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Kelebihan</w:t>
      </w:r>
      <w:r w:rsidRPr="00F918ED">
        <w:rPr>
          <w:rFonts w:ascii="Times New Roman" w:eastAsia="Times New Roman" w:hAnsi="Times New Roman" w:cs="Times New Roman"/>
          <w:sz w:val="24"/>
          <w:szCs w:val="24"/>
        </w:rPr>
        <w:t xml:space="preserve">: </w:t>
      </w:r>
    </w:p>
    <w:p w14:paraId="03AC5AF9" w14:textId="77777777" w:rsidR="00F918ED" w:rsidRPr="00F918ED" w:rsidRDefault="00F918ED" w:rsidP="00F918ED">
      <w:pPr>
        <w:numPr>
          <w:ilvl w:val="1"/>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Sangat efisien dalam praktiknya. Kompleksitas waktu rata-rata adalah O(n log n).</w:t>
      </w:r>
    </w:p>
    <w:p w14:paraId="062AC42C" w14:textId="77777777" w:rsidR="00F918ED" w:rsidRPr="00F918ED" w:rsidRDefault="00F918ED" w:rsidP="00F918ED">
      <w:pPr>
        <w:numPr>
          <w:ilvl w:val="1"/>
          <w:numId w:val="7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membutuhkan ruang memori tambahan sebanyak merge sort (in-place).</w:t>
      </w:r>
    </w:p>
    <w:p w14:paraId="31B48AED" w14:textId="77777777" w:rsidR="00F918ED" w:rsidRPr="00F918ED" w:rsidRDefault="00F918ED" w:rsidP="00F918ED">
      <w:pPr>
        <w:numPr>
          <w:ilvl w:val="0"/>
          <w:numId w:val="7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r w:rsidRPr="00F918ED">
        <w:rPr>
          <w:rFonts w:ascii="Times New Roman" w:eastAsia="Times New Roman" w:hAnsi="Times New Roman" w:cs="Times New Roman"/>
          <w:sz w:val="24"/>
          <w:szCs w:val="24"/>
        </w:rPr>
        <w:t xml:space="preserve">: </w:t>
      </w:r>
    </w:p>
    <w:p w14:paraId="76426FC0" w14:textId="77777777" w:rsidR="00F918ED" w:rsidRPr="00F918ED" w:rsidRDefault="00F918ED" w:rsidP="00F918ED">
      <w:pPr>
        <w:numPr>
          <w:ilvl w:val="1"/>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 terburuk adalah O(n^2) (terjadi jika pivot selalu elemen terkecil atau terbesar). Namun, ini jarang terjadi dalam praktiknya.</w:t>
      </w:r>
    </w:p>
    <w:p w14:paraId="6DC607CB" w14:textId="77777777" w:rsidR="00F918ED" w:rsidRPr="00F918ED" w:rsidRDefault="00F918ED" w:rsidP="00F918ED">
      <w:pPr>
        <w:numPr>
          <w:ilvl w:val="1"/>
          <w:numId w:val="7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stabil.</w:t>
      </w:r>
    </w:p>
    <w:p w14:paraId="6125D81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Perbandingan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8"/>
        <w:gridCol w:w="1294"/>
        <w:gridCol w:w="1227"/>
        <w:gridCol w:w="1202"/>
      </w:tblGrid>
      <w:tr w:rsidR="00F918ED" w:rsidRPr="00F918ED" w14:paraId="3D1331E3" w14:textId="77777777" w:rsidTr="00F918ED">
        <w:trPr>
          <w:tblCellSpacing w:w="15" w:type="dxa"/>
        </w:trPr>
        <w:tc>
          <w:tcPr>
            <w:tcW w:w="0" w:type="auto"/>
            <w:vAlign w:val="center"/>
            <w:hideMark/>
          </w:tcPr>
          <w:p w14:paraId="03DF4F4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Fitur</w:t>
            </w:r>
          </w:p>
        </w:tc>
        <w:tc>
          <w:tcPr>
            <w:tcW w:w="0" w:type="auto"/>
            <w:vAlign w:val="center"/>
            <w:hideMark/>
          </w:tcPr>
          <w:p w14:paraId="28F24D9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Bubble Sort</w:t>
            </w:r>
          </w:p>
        </w:tc>
        <w:tc>
          <w:tcPr>
            <w:tcW w:w="0" w:type="auto"/>
            <w:vAlign w:val="center"/>
            <w:hideMark/>
          </w:tcPr>
          <w:p w14:paraId="72973CB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Merge Sort</w:t>
            </w:r>
          </w:p>
        </w:tc>
        <w:tc>
          <w:tcPr>
            <w:tcW w:w="0" w:type="auto"/>
            <w:vAlign w:val="center"/>
            <w:hideMark/>
          </w:tcPr>
          <w:p w14:paraId="2F00644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Quick Sort</w:t>
            </w:r>
          </w:p>
        </w:tc>
      </w:tr>
      <w:tr w:rsidR="00F918ED" w:rsidRPr="00F918ED" w14:paraId="211ECB87" w14:textId="77777777" w:rsidTr="00F918ED">
        <w:trPr>
          <w:tblCellSpacing w:w="15" w:type="dxa"/>
        </w:trPr>
        <w:tc>
          <w:tcPr>
            <w:tcW w:w="0" w:type="auto"/>
            <w:vAlign w:val="center"/>
            <w:hideMark/>
          </w:tcPr>
          <w:p w14:paraId="246D994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 Terburuk</w:t>
            </w:r>
          </w:p>
        </w:tc>
        <w:tc>
          <w:tcPr>
            <w:tcW w:w="0" w:type="auto"/>
            <w:vAlign w:val="center"/>
            <w:hideMark/>
          </w:tcPr>
          <w:p w14:paraId="1B9CE02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O(n^2)</w:t>
            </w:r>
          </w:p>
        </w:tc>
        <w:tc>
          <w:tcPr>
            <w:tcW w:w="0" w:type="auto"/>
            <w:vAlign w:val="center"/>
            <w:hideMark/>
          </w:tcPr>
          <w:p w14:paraId="6C50F37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 log n)</w:t>
            </w:r>
          </w:p>
        </w:tc>
        <w:tc>
          <w:tcPr>
            <w:tcW w:w="0" w:type="auto"/>
            <w:vAlign w:val="center"/>
            <w:hideMark/>
          </w:tcPr>
          <w:p w14:paraId="7899034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O(n^2)</w:t>
            </w:r>
          </w:p>
        </w:tc>
      </w:tr>
      <w:tr w:rsidR="00F918ED" w:rsidRPr="00F918ED" w14:paraId="5756E576" w14:textId="77777777" w:rsidTr="00F918ED">
        <w:trPr>
          <w:tblCellSpacing w:w="15" w:type="dxa"/>
        </w:trPr>
        <w:tc>
          <w:tcPr>
            <w:tcW w:w="0" w:type="auto"/>
            <w:vAlign w:val="center"/>
            <w:hideMark/>
          </w:tcPr>
          <w:p w14:paraId="3572B7B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 Rata-rata</w:t>
            </w:r>
          </w:p>
        </w:tc>
        <w:tc>
          <w:tcPr>
            <w:tcW w:w="0" w:type="auto"/>
            <w:vAlign w:val="center"/>
            <w:hideMark/>
          </w:tcPr>
          <w:p w14:paraId="0CFE876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O(n^2)</w:t>
            </w:r>
          </w:p>
        </w:tc>
        <w:tc>
          <w:tcPr>
            <w:tcW w:w="0" w:type="auto"/>
            <w:vAlign w:val="center"/>
            <w:hideMark/>
          </w:tcPr>
          <w:p w14:paraId="1B9D3C6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 log n)</w:t>
            </w:r>
          </w:p>
        </w:tc>
        <w:tc>
          <w:tcPr>
            <w:tcW w:w="0" w:type="auto"/>
            <w:vAlign w:val="center"/>
            <w:hideMark/>
          </w:tcPr>
          <w:p w14:paraId="7A2422C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 log n)</w:t>
            </w:r>
          </w:p>
        </w:tc>
      </w:tr>
      <w:tr w:rsidR="00F918ED" w:rsidRPr="00F918ED" w14:paraId="27007EA5" w14:textId="77777777" w:rsidTr="00F918ED">
        <w:trPr>
          <w:tblCellSpacing w:w="15" w:type="dxa"/>
        </w:trPr>
        <w:tc>
          <w:tcPr>
            <w:tcW w:w="0" w:type="auto"/>
            <w:vAlign w:val="center"/>
            <w:hideMark/>
          </w:tcPr>
          <w:p w14:paraId="3BADD07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 Terbaik</w:t>
            </w:r>
          </w:p>
        </w:tc>
        <w:tc>
          <w:tcPr>
            <w:tcW w:w="0" w:type="auto"/>
            <w:vAlign w:val="center"/>
            <w:hideMark/>
          </w:tcPr>
          <w:p w14:paraId="1623FF1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w:t>
            </w:r>
          </w:p>
        </w:tc>
        <w:tc>
          <w:tcPr>
            <w:tcW w:w="0" w:type="auto"/>
            <w:vAlign w:val="center"/>
            <w:hideMark/>
          </w:tcPr>
          <w:p w14:paraId="7DFEBBB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 log n)</w:t>
            </w:r>
          </w:p>
        </w:tc>
        <w:tc>
          <w:tcPr>
            <w:tcW w:w="0" w:type="auto"/>
            <w:vAlign w:val="center"/>
            <w:hideMark/>
          </w:tcPr>
          <w:p w14:paraId="307581C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 log n)</w:t>
            </w:r>
          </w:p>
        </w:tc>
      </w:tr>
      <w:tr w:rsidR="00F918ED" w:rsidRPr="00F918ED" w14:paraId="1CBF4A95" w14:textId="77777777" w:rsidTr="00F918ED">
        <w:trPr>
          <w:tblCellSpacing w:w="15" w:type="dxa"/>
        </w:trPr>
        <w:tc>
          <w:tcPr>
            <w:tcW w:w="0" w:type="auto"/>
            <w:vAlign w:val="center"/>
            <w:hideMark/>
          </w:tcPr>
          <w:p w14:paraId="5907412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Memori Tambahan</w:t>
            </w:r>
          </w:p>
        </w:tc>
        <w:tc>
          <w:tcPr>
            <w:tcW w:w="0" w:type="auto"/>
            <w:vAlign w:val="center"/>
            <w:hideMark/>
          </w:tcPr>
          <w:p w14:paraId="065A69E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O(1)</w:t>
            </w:r>
          </w:p>
        </w:tc>
        <w:tc>
          <w:tcPr>
            <w:tcW w:w="0" w:type="auto"/>
            <w:vAlign w:val="center"/>
            <w:hideMark/>
          </w:tcPr>
          <w:p w14:paraId="559C9CE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O(n)</w:t>
            </w:r>
          </w:p>
        </w:tc>
        <w:tc>
          <w:tcPr>
            <w:tcW w:w="0" w:type="auto"/>
            <w:vAlign w:val="center"/>
            <w:hideMark/>
          </w:tcPr>
          <w:p w14:paraId="743B29C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O(log n)</w:t>
            </w:r>
          </w:p>
        </w:tc>
      </w:tr>
      <w:tr w:rsidR="00F918ED" w:rsidRPr="00F918ED" w14:paraId="11F0A572" w14:textId="77777777" w:rsidTr="00F918ED">
        <w:trPr>
          <w:tblCellSpacing w:w="15" w:type="dxa"/>
        </w:trPr>
        <w:tc>
          <w:tcPr>
            <w:tcW w:w="0" w:type="auto"/>
            <w:vAlign w:val="center"/>
            <w:hideMark/>
          </w:tcPr>
          <w:p w14:paraId="719CF71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Stabil</w:t>
            </w:r>
          </w:p>
        </w:tc>
        <w:tc>
          <w:tcPr>
            <w:tcW w:w="0" w:type="auto"/>
            <w:vAlign w:val="center"/>
            <w:hideMark/>
          </w:tcPr>
          <w:p w14:paraId="2DC019B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Ya</w:t>
            </w:r>
          </w:p>
        </w:tc>
        <w:tc>
          <w:tcPr>
            <w:tcW w:w="0" w:type="auto"/>
            <w:vAlign w:val="center"/>
            <w:hideMark/>
          </w:tcPr>
          <w:p w14:paraId="3DA6DB0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Ya</w:t>
            </w:r>
          </w:p>
        </w:tc>
        <w:tc>
          <w:tcPr>
            <w:tcW w:w="0" w:type="auto"/>
            <w:vAlign w:val="center"/>
            <w:hideMark/>
          </w:tcPr>
          <w:p w14:paraId="452E07D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w:t>
            </w:r>
          </w:p>
        </w:tc>
      </w:tr>
    </w:tbl>
    <w:p w14:paraId="5807B91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Ekspor ke Spreadsheet</w:t>
      </w:r>
    </w:p>
    <w:p w14:paraId="3B5392E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Kapan Menggunakan?</w:t>
      </w:r>
    </w:p>
    <w:p w14:paraId="10384818" w14:textId="77777777" w:rsidR="00F918ED" w:rsidRPr="00F918ED" w:rsidRDefault="00F918ED" w:rsidP="00F918ED">
      <w:pPr>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Bubble Sort</w:t>
      </w:r>
      <w:r w:rsidRPr="00F918ED">
        <w:rPr>
          <w:rFonts w:ascii="Times New Roman" w:eastAsia="Times New Roman" w:hAnsi="Times New Roman" w:cs="Times New Roman"/>
          <w:sz w:val="24"/>
          <w:szCs w:val="24"/>
        </w:rPr>
        <w:t>: Untuk daftar yang sangat kecil atau untuk tujuan pembelajaran.</w:t>
      </w:r>
    </w:p>
    <w:p w14:paraId="5A328AD2" w14:textId="77777777" w:rsidR="00F918ED" w:rsidRPr="00F918ED" w:rsidRDefault="00F918ED" w:rsidP="00F918ED">
      <w:pPr>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Merge Sort</w:t>
      </w:r>
      <w:r w:rsidRPr="00F918ED">
        <w:rPr>
          <w:rFonts w:ascii="Times New Roman" w:eastAsia="Times New Roman" w:hAnsi="Times New Roman" w:cs="Times New Roman"/>
          <w:sz w:val="24"/>
          <w:szCs w:val="24"/>
        </w:rPr>
        <w:t>: Untuk daftar yang besar dan ketika stabilitas penting.</w:t>
      </w:r>
    </w:p>
    <w:p w14:paraId="60048CC7" w14:textId="77777777" w:rsidR="00F918ED" w:rsidRPr="00F918ED" w:rsidRDefault="00F918ED" w:rsidP="00F918ED">
      <w:pPr>
        <w:numPr>
          <w:ilvl w:val="0"/>
          <w:numId w:val="7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lastRenderedPageBreak/>
        <w:t>Quick Sort</w:t>
      </w:r>
      <w:r w:rsidRPr="00F918ED">
        <w:rPr>
          <w:rFonts w:ascii="Times New Roman" w:eastAsia="Times New Roman" w:hAnsi="Times New Roman" w:cs="Times New Roman"/>
          <w:sz w:val="24"/>
          <w:szCs w:val="24"/>
        </w:rPr>
        <w:t>: Untuk sebagian besar kasus pengurutan karena efisiensinya yang baik dalam praktiknya. Perhatikan risiko kasus terburuk O(n^2), tetapi ini dapat dihindari dengan pemilihan pivot yang baik (misalnya, pivot acak).</w:t>
      </w:r>
    </w:p>
    <w:p w14:paraId="2F9876BD"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A185D3" w14:textId="5ABD6A00"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Contoh Binary Search di Python</w:t>
      </w:r>
    </w:p>
    <w:p w14:paraId="3C97CCC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binary_search(arr, target):</w:t>
      </w:r>
    </w:p>
    <w:p w14:paraId="269832C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left, right = 0, len(arr) - 1</w:t>
      </w:r>
    </w:p>
    <w:p w14:paraId="37DFF9F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while left &lt;= right:</w:t>
      </w:r>
    </w:p>
    <w:p w14:paraId="268663F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mid = (left + right) // 2</w:t>
      </w:r>
    </w:p>
    <w:p w14:paraId="0CB684C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arr[mid] == target:</w:t>
      </w:r>
    </w:p>
    <w:p w14:paraId="5111868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mid</w:t>
      </w:r>
    </w:p>
    <w:p w14:paraId="28631C5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elif arr[mid] &lt; target:</w:t>
      </w:r>
    </w:p>
    <w:p w14:paraId="7D434F5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left = mid + 1</w:t>
      </w:r>
    </w:p>
    <w:p w14:paraId="1A484BC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else:</w:t>
      </w:r>
    </w:p>
    <w:p w14:paraId="628FAC3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right = mid - 1</w:t>
      </w:r>
    </w:p>
    <w:p w14:paraId="3CCDB5A8"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-1</w:t>
      </w:r>
    </w:p>
    <w:p w14:paraId="3ABED06A"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454E38F1" w14:textId="77777777" w:rsidR="005D4C96" w:rsidRPr="005D4C96" w:rsidRDefault="005D4C96" w:rsidP="005D4C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Bubble Sort dan analisis kompleksitasnya.</w:t>
      </w:r>
    </w:p>
    <w:p w14:paraId="64EB457F" w14:textId="77777777" w:rsidR="005D4C96" w:rsidRPr="005D4C96" w:rsidRDefault="005D4C96" w:rsidP="005D4C96">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Bandingkan Merge Sort dan Quick Sort dalam hal efisiensi waktu.</w:t>
      </w:r>
    </w:p>
    <w:p w14:paraId="30D61212"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D839F7">
          <v:rect id="_x0000_i1040" style="width:0;height:1.5pt" o:hralign="center" o:hrstd="t" o:hr="t" fillcolor="#a0a0a0" stroked="f"/>
        </w:pict>
      </w:r>
    </w:p>
    <w:p w14:paraId="1F801CD3"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4: Teknik Pemrograman Dinamis</w:t>
      </w:r>
    </w:p>
    <w:p w14:paraId="22607BC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Prinsip Dasar Dynamic Programming</w:t>
      </w:r>
    </w:p>
    <w:p w14:paraId="6A789F5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Dynamic Programming (DP) adalah teknik pemecahan masalah dengan cara memecah masalah yang kompleks menjadi submasalah yang lebih kecil dan sederhana, menyelesaikannya sekali, dan menyimpan hasilnya untuk digunakan kembali di kemudian hari. Dengan demikian, DP menghindari perhitungan ulang yang tidak perlu dan meningkatkan efisiensi.</w:t>
      </w:r>
    </w:p>
    <w:p w14:paraId="30867D1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Dua Karakteristik Utama DP</w:t>
      </w:r>
    </w:p>
    <w:p w14:paraId="327AA292" w14:textId="77777777" w:rsidR="00F918ED" w:rsidRPr="00F918ED" w:rsidRDefault="00F918ED" w:rsidP="00F918ED">
      <w:pPr>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Overlapping Subproblems (Submasalah yang Tumpang Tindih)</w:t>
      </w:r>
      <w:r w:rsidRPr="00F918ED">
        <w:rPr>
          <w:rFonts w:ascii="Times New Roman" w:eastAsia="Times New Roman" w:hAnsi="Times New Roman" w:cs="Times New Roman"/>
          <w:sz w:val="24"/>
          <w:szCs w:val="24"/>
        </w:rPr>
        <w:t>: Masalah besar dapat dipecah menjadi submasalah yang lebih kecil, dan beberapa submasalah ini mungkin tumpang tindih atau muncul berulang kali dalam proses pemecahan masalah. DP memanfaatkan fakta ini dengan menyimpan solusi dari submasalah yang telah dipecahkan sehingga dapat digunakan kembali jika diperlukan, alih-alih menghitungnya lagi.</w:t>
      </w:r>
    </w:p>
    <w:p w14:paraId="25BB7722" w14:textId="77777777" w:rsidR="00F918ED" w:rsidRPr="00F918ED" w:rsidRDefault="00F918ED" w:rsidP="00F918ED">
      <w:pPr>
        <w:numPr>
          <w:ilvl w:val="0"/>
          <w:numId w:val="8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Optimal Substructure (Struktur Optimal)</w:t>
      </w:r>
      <w:r w:rsidRPr="00F918ED">
        <w:rPr>
          <w:rFonts w:ascii="Times New Roman" w:eastAsia="Times New Roman" w:hAnsi="Times New Roman" w:cs="Times New Roman"/>
          <w:sz w:val="24"/>
          <w:szCs w:val="24"/>
        </w:rPr>
        <w:t>: Solusi optimal untuk masalah yang kompleks dapat dibangun dari solusi optimal untuk submasalahnya. Dengan kata lain, jika kita telah menemukan solusi optimal untuk submasalah, kita dapat menggunakannya untuk membangun solusi optimal untuk masalah yang lebih besar.</w:t>
      </w:r>
    </w:p>
    <w:p w14:paraId="23D620C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Dua Pendekatan Utama DP</w:t>
      </w:r>
    </w:p>
    <w:p w14:paraId="68B357F0" w14:textId="77777777" w:rsidR="00F918ED" w:rsidRPr="00F918ED" w:rsidRDefault="00F918ED" w:rsidP="00F918ED">
      <w:pPr>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Top-down (Memoization)</w:t>
      </w:r>
      <w:r w:rsidRPr="00F918ED">
        <w:rPr>
          <w:rFonts w:ascii="Times New Roman" w:eastAsia="Times New Roman" w:hAnsi="Times New Roman" w:cs="Times New Roman"/>
          <w:sz w:val="24"/>
          <w:szCs w:val="24"/>
        </w:rPr>
        <w:t xml:space="preserve">: Pendekatan ini dimulai dari masalah utama dan memecahnya menjadi submasalah yang lebih kecil. Solusi untuk setiap submasalah disimpan dalam "memo" (biasanya berupa array atau tabel). Jika </w:t>
      </w:r>
      <w:r w:rsidRPr="00F918ED">
        <w:rPr>
          <w:rFonts w:ascii="Times New Roman" w:eastAsia="Times New Roman" w:hAnsi="Times New Roman" w:cs="Times New Roman"/>
          <w:sz w:val="24"/>
          <w:szCs w:val="24"/>
        </w:rPr>
        <w:lastRenderedPageBreak/>
        <w:t>submasalah yang sama muncul lagi, kita cukup mengambil solusinya dari memo, bukan menghitungnya lagi.</w:t>
      </w:r>
    </w:p>
    <w:p w14:paraId="43418B7F" w14:textId="77777777" w:rsidR="00F918ED" w:rsidRPr="00F918ED" w:rsidRDefault="00F918ED" w:rsidP="00F918ED">
      <w:pPr>
        <w:numPr>
          <w:ilvl w:val="0"/>
          <w:numId w:val="8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Bottom-up (Tabulation)</w:t>
      </w:r>
      <w:r w:rsidRPr="00F918ED">
        <w:rPr>
          <w:rFonts w:ascii="Times New Roman" w:eastAsia="Times New Roman" w:hAnsi="Times New Roman" w:cs="Times New Roman"/>
          <w:sz w:val="24"/>
          <w:szCs w:val="24"/>
        </w:rPr>
        <w:t>: Pendekatan ini dimulai dari submasalah terkecil dan membangun solusi untuk submasalah yang lebih besar secara bertahap. Solusi untuk setiap submasalah disimpan dalam tabel. Pendekatan ini biasanya lebih efisien daripada pendekatan top-down karena tidak melibatkan rekursi.</w:t>
      </w:r>
    </w:p>
    <w:p w14:paraId="449163E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Contoh Kasus: Fibonacci dengan DP</w:t>
      </w:r>
    </w:p>
    <w:p w14:paraId="18B2437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Bilangan Fibonacci adalah urutan bilangan di mana setiap bilangan adalah jumlah dari dua bilangan sebelumnya. Dua bilangan pertama dalam urutan Fibonacci adalah 0 dan 1.</w:t>
      </w:r>
    </w:p>
    <w:p w14:paraId="09D264E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Contoh</w:t>
      </w:r>
    </w:p>
    <w:p w14:paraId="6775A86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0, 1, 1, 2, 3, 5, 8, 13, 21, ...</w:t>
      </w:r>
    </w:p>
    <w:p w14:paraId="27C9E03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Perhitungan Fibonacci Naif (Rekursif)</w:t>
      </w:r>
    </w:p>
    <w:p w14:paraId="06AA85C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56DBE6A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fibonacci_naive(n):</w:t>
      </w:r>
    </w:p>
    <w:p w14:paraId="4D2D9FE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n &lt;= 1:</w:t>
      </w:r>
    </w:p>
    <w:p w14:paraId="6A5CB3C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n</w:t>
      </w:r>
    </w:p>
    <w:p w14:paraId="0169454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else:</w:t>
      </w:r>
    </w:p>
    <w:p w14:paraId="3E93EE9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fibonacci_naive(n-1) + fibonacci_naive(n-2)</w:t>
      </w:r>
    </w:p>
    <w:p w14:paraId="4C35E8D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Masalah</w:t>
      </w:r>
    </w:p>
    <w:p w14:paraId="4B330D7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Pendekatan rekursif naif di atas sangat tidak efisien karena banyak perhitungan yang diulang. Misalnya, untuk menghitung fibonacci_naive(5), kita perlu menghitung fibonacci_naive(4) dan fibonacci_naive(3). Namun, untuk menghitung fibonacci_naive(4), kita juga perlu menghitung fibonacci_naive(3) lagi, dan seterusnya. Hal ini menyebabkan banyak perhitungan yang tumpang tindih.</w:t>
      </w:r>
    </w:p>
    <w:p w14:paraId="0098B4B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Solusi dengan DP</w:t>
      </w:r>
    </w:p>
    <w:p w14:paraId="7D59E7E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Top-down (Memoization)</w:t>
      </w:r>
    </w:p>
    <w:p w14:paraId="7D22B32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373FDEE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memo = {}</w:t>
      </w:r>
    </w:p>
    <w:p w14:paraId="2857D20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C2175F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fibonacci_memo(n):</w:t>
      </w:r>
    </w:p>
    <w:p w14:paraId="3AB8592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n in memo:</w:t>
      </w:r>
    </w:p>
    <w:p w14:paraId="4D40283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memo[n]</w:t>
      </w:r>
    </w:p>
    <w:p w14:paraId="3154C9E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n &lt;= 1:</w:t>
      </w:r>
    </w:p>
    <w:p w14:paraId="1CD1CA8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result = n</w:t>
      </w:r>
    </w:p>
    <w:p w14:paraId="375283D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else:</w:t>
      </w:r>
    </w:p>
    <w:p w14:paraId="7397B14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result = fibonacci_memo(n-1) + fibonacci_memo(n-2)</w:t>
      </w:r>
    </w:p>
    <w:p w14:paraId="1D79E90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memo[n] = result</w:t>
      </w:r>
    </w:p>
    <w:p w14:paraId="68ECCC5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result</w:t>
      </w:r>
    </w:p>
    <w:p w14:paraId="5F670A0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Bottom-up (Tabulation)</w:t>
      </w:r>
    </w:p>
    <w:p w14:paraId="0EF991A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17549F7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fibonacci_tab(n):</w:t>
      </w:r>
    </w:p>
    <w:p w14:paraId="247640C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tab = [0] * (n + 1)</w:t>
      </w:r>
    </w:p>
    <w:p w14:paraId="679F834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tab[0] = 0</w:t>
      </w:r>
    </w:p>
    <w:p w14:paraId="6D7D3AF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tab[1] = 1</w:t>
      </w:r>
    </w:p>
    <w:p w14:paraId="784B608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for i in range(2, n + 1):</w:t>
      </w:r>
    </w:p>
    <w:p w14:paraId="7EC31CB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tab[i] = tab[i-1] + tab[i-2]</w:t>
      </w:r>
    </w:p>
    <w:p w14:paraId="1E328F0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 xml:space="preserve">  return tab[n]</w:t>
      </w:r>
    </w:p>
    <w:p w14:paraId="14A69A1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Perbandingan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5"/>
        <w:gridCol w:w="2993"/>
        <w:gridCol w:w="1773"/>
        <w:gridCol w:w="1549"/>
      </w:tblGrid>
      <w:tr w:rsidR="00F918ED" w:rsidRPr="00F918ED" w14:paraId="4C8E7719" w14:textId="77777777" w:rsidTr="00F918ED">
        <w:trPr>
          <w:tblCellSpacing w:w="15" w:type="dxa"/>
        </w:trPr>
        <w:tc>
          <w:tcPr>
            <w:tcW w:w="0" w:type="auto"/>
            <w:vAlign w:val="center"/>
            <w:hideMark/>
          </w:tcPr>
          <w:p w14:paraId="567289A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Fitur</w:t>
            </w:r>
          </w:p>
        </w:tc>
        <w:tc>
          <w:tcPr>
            <w:tcW w:w="0" w:type="auto"/>
            <w:vAlign w:val="center"/>
            <w:hideMark/>
          </w:tcPr>
          <w:p w14:paraId="0317739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Fibonacci Naif</w:t>
            </w:r>
          </w:p>
        </w:tc>
        <w:tc>
          <w:tcPr>
            <w:tcW w:w="0" w:type="auto"/>
            <w:vAlign w:val="center"/>
            <w:hideMark/>
          </w:tcPr>
          <w:p w14:paraId="35BAD40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Fibonacci Memo</w:t>
            </w:r>
          </w:p>
        </w:tc>
        <w:tc>
          <w:tcPr>
            <w:tcW w:w="0" w:type="auto"/>
            <w:vAlign w:val="center"/>
            <w:hideMark/>
          </w:tcPr>
          <w:p w14:paraId="5B64FEC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Fibonacci Tab</w:t>
            </w:r>
          </w:p>
        </w:tc>
      </w:tr>
      <w:tr w:rsidR="00F918ED" w:rsidRPr="00F918ED" w14:paraId="0CBBB1DA" w14:textId="77777777" w:rsidTr="00F918ED">
        <w:trPr>
          <w:tblCellSpacing w:w="15" w:type="dxa"/>
        </w:trPr>
        <w:tc>
          <w:tcPr>
            <w:tcW w:w="0" w:type="auto"/>
            <w:vAlign w:val="center"/>
            <w:hideMark/>
          </w:tcPr>
          <w:p w14:paraId="107BE86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Waktu</w:t>
            </w:r>
          </w:p>
        </w:tc>
        <w:tc>
          <w:tcPr>
            <w:tcW w:w="0" w:type="auto"/>
            <w:vAlign w:val="center"/>
            <w:hideMark/>
          </w:tcPr>
          <w:p w14:paraId="7C8E931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Eksponensial</w:t>
            </w:r>
          </w:p>
        </w:tc>
        <w:tc>
          <w:tcPr>
            <w:tcW w:w="0" w:type="auto"/>
            <w:vAlign w:val="center"/>
            <w:hideMark/>
          </w:tcPr>
          <w:p w14:paraId="04AE195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Linear</w:t>
            </w:r>
          </w:p>
        </w:tc>
        <w:tc>
          <w:tcPr>
            <w:tcW w:w="0" w:type="auto"/>
            <w:vAlign w:val="center"/>
            <w:hideMark/>
          </w:tcPr>
          <w:p w14:paraId="260E46B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Linear</w:t>
            </w:r>
          </w:p>
        </w:tc>
      </w:tr>
      <w:tr w:rsidR="00F918ED" w:rsidRPr="00F918ED" w14:paraId="0C1B7D02" w14:textId="77777777" w:rsidTr="00F918ED">
        <w:trPr>
          <w:tblCellSpacing w:w="15" w:type="dxa"/>
        </w:trPr>
        <w:tc>
          <w:tcPr>
            <w:tcW w:w="0" w:type="auto"/>
            <w:vAlign w:val="center"/>
            <w:hideMark/>
          </w:tcPr>
          <w:p w14:paraId="17A2A3B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 Ruang</w:t>
            </w:r>
          </w:p>
        </w:tc>
        <w:tc>
          <w:tcPr>
            <w:tcW w:w="0" w:type="auto"/>
            <w:vAlign w:val="center"/>
            <w:hideMark/>
          </w:tcPr>
          <w:p w14:paraId="557004D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Tergantung kedalaman rekursi</w:t>
            </w:r>
          </w:p>
        </w:tc>
        <w:tc>
          <w:tcPr>
            <w:tcW w:w="0" w:type="auto"/>
            <w:vAlign w:val="center"/>
            <w:hideMark/>
          </w:tcPr>
          <w:p w14:paraId="45777A8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Linear</w:t>
            </w:r>
          </w:p>
        </w:tc>
        <w:tc>
          <w:tcPr>
            <w:tcW w:w="0" w:type="auto"/>
            <w:vAlign w:val="center"/>
            <w:hideMark/>
          </w:tcPr>
          <w:p w14:paraId="13A3C07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Linear</w:t>
            </w:r>
          </w:p>
        </w:tc>
      </w:tr>
      <w:tr w:rsidR="00F918ED" w:rsidRPr="00F918ED" w14:paraId="62E15D02" w14:textId="77777777" w:rsidTr="00F918ED">
        <w:trPr>
          <w:tblCellSpacing w:w="15" w:type="dxa"/>
        </w:trPr>
        <w:tc>
          <w:tcPr>
            <w:tcW w:w="0" w:type="auto"/>
            <w:vAlign w:val="center"/>
            <w:hideMark/>
          </w:tcPr>
          <w:p w14:paraId="15977F2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Efisiensi</w:t>
            </w:r>
          </w:p>
        </w:tc>
        <w:tc>
          <w:tcPr>
            <w:tcW w:w="0" w:type="auto"/>
            <w:vAlign w:val="center"/>
            <w:hideMark/>
          </w:tcPr>
          <w:p w14:paraId="6FF5FBA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Sangat tidak efisien</w:t>
            </w:r>
          </w:p>
        </w:tc>
        <w:tc>
          <w:tcPr>
            <w:tcW w:w="0" w:type="auto"/>
            <w:vAlign w:val="center"/>
            <w:hideMark/>
          </w:tcPr>
          <w:p w14:paraId="4AC4BCA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Efisien</w:t>
            </w:r>
          </w:p>
        </w:tc>
        <w:tc>
          <w:tcPr>
            <w:tcW w:w="0" w:type="auto"/>
            <w:vAlign w:val="center"/>
            <w:hideMark/>
          </w:tcPr>
          <w:p w14:paraId="7886B52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Paling efisien</w:t>
            </w:r>
          </w:p>
        </w:tc>
      </w:tr>
    </w:tbl>
    <w:p w14:paraId="7AB9F1A9" w14:textId="04E44D96" w:rsid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972AABB" w14:textId="77777777" w:rsid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B50927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A78DBB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Kesimpulan</w:t>
      </w:r>
    </w:p>
    <w:p w14:paraId="199247D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Dynamic Programming adalah teknik yang sangat berguna untuk memecahkan masalah yang memiliki </w:t>
      </w:r>
      <w:r w:rsidRPr="00F918ED">
        <w:rPr>
          <w:rFonts w:ascii="Times New Roman" w:eastAsia="Times New Roman" w:hAnsi="Times New Roman" w:cs="Times New Roman"/>
          <w:i/>
          <w:iCs/>
          <w:sz w:val="24"/>
          <w:szCs w:val="24"/>
        </w:rPr>
        <w:t>overlapping subproblems</w:t>
      </w:r>
      <w:r w:rsidRPr="00F918ED">
        <w:rPr>
          <w:rFonts w:ascii="Times New Roman" w:eastAsia="Times New Roman" w:hAnsi="Times New Roman" w:cs="Times New Roman"/>
          <w:sz w:val="24"/>
          <w:szCs w:val="24"/>
        </w:rPr>
        <w:t xml:space="preserve"> dan </w:t>
      </w:r>
      <w:r w:rsidRPr="00F918ED">
        <w:rPr>
          <w:rFonts w:ascii="Times New Roman" w:eastAsia="Times New Roman" w:hAnsi="Times New Roman" w:cs="Times New Roman"/>
          <w:i/>
          <w:iCs/>
          <w:sz w:val="24"/>
          <w:szCs w:val="24"/>
        </w:rPr>
        <w:t>optimal substructure</w:t>
      </w:r>
      <w:r w:rsidRPr="00F918ED">
        <w:rPr>
          <w:rFonts w:ascii="Times New Roman" w:eastAsia="Times New Roman" w:hAnsi="Times New Roman" w:cs="Times New Roman"/>
          <w:sz w:val="24"/>
          <w:szCs w:val="24"/>
        </w:rPr>
        <w:t>. Dengan menyimpan solusi untuk submasalah, DP dapat meningkatkan efisiensi secara signifikan. Dalam kasus Fibonacci, DP mengubah kompleksitas waktu dari eksponensial menjadi linear.</w:t>
      </w:r>
    </w:p>
    <w:p w14:paraId="5B1C819D"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3DA0CC"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BF64EF" w14:textId="6FA54464"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Fibonacci menggunakan DP</w:t>
      </w:r>
    </w:p>
    <w:p w14:paraId="2F8FF4A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fibonacci(n, memo={}):</w:t>
      </w:r>
    </w:p>
    <w:p w14:paraId="40A862C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n in memo:</w:t>
      </w:r>
    </w:p>
    <w:p w14:paraId="16E1950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memo[n]</w:t>
      </w:r>
    </w:p>
    <w:p w14:paraId="671E09B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n &lt;= 2:</w:t>
      </w:r>
    </w:p>
    <w:p w14:paraId="0668E20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1</w:t>
      </w:r>
    </w:p>
    <w:p w14:paraId="00B48AE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memo[n] = fibonacci(n-1, memo) + fibonacci(n-2, memo)</w:t>
      </w:r>
    </w:p>
    <w:p w14:paraId="29427227"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memo[n]</w:t>
      </w:r>
    </w:p>
    <w:p w14:paraId="752203A7"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34F31FEF" w14:textId="77777777" w:rsidR="005D4C96" w:rsidRPr="005D4C96" w:rsidRDefault="005D4C96" w:rsidP="005D4C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algoritma Knapsack dengan DP.</w:t>
      </w:r>
    </w:p>
    <w:p w14:paraId="6E1CD23D" w14:textId="77777777" w:rsidR="005D4C96" w:rsidRPr="005D4C96" w:rsidRDefault="005D4C96" w:rsidP="005D4C96">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solusi Shortest Path menggunakan DP.</w:t>
      </w:r>
    </w:p>
    <w:p w14:paraId="62BA53C3"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348ED2">
          <v:rect id="_x0000_i1041" style="width:0;height:1.5pt" o:hralign="center" o:hrstd="t" o:hr="t" fillcolor="#a0a0a0" stroked="f"/>
        </w:pict>
      </w:r>
    </w:p>
    <w:p w14:paraId="212C455F"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5: Pencarian Heuristik</w:t>
      </w:r>
    </w:p>
    <w:p w14:paraId="5EFC3DF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Konsep Heuristik dalam Pencarian Solusi</w:t>
      </w:r>
    </w:p>
    <w:p w14:paraId="0DE3104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Dalam konteks ilmu komputer dan kecerdasan buatan (AI), </w:t>
      </w:r>
      <w:r w:rsidRPr="00F918ED">
        <w:rPr>
          <w:rFonts w:ascii="Times New Roman" w:eastAsia="Times New Roman" w:hAnsi="Times New Roman" w:cs="Times New Roman"/>
          <w:b/>
          <w:bCs/>
          <w:sz w:val="24"/>
          <w:szCs w:val="24"/>
        </w:rPr>
        <w:t>heuristik</w:t>
      </w:r>
      <w:r w:rsidRPr="00F918ED">
        <w:rPr>
          <w:rFonts w:ascii="Times New Roman" w:eastAsia="Times New Roman" w:hAnsi="Times New Roman" w:cs="Times New Roman"/>
          <w:sz w:val="24"/>
          <w:szCs w:val="24"/>
        </w:rPr>
        <w:t xml:space="preserve"> adalah teknik atau strategi untuk menemukan solusi yang "cukup baik" atau mendekati optimal, terutama ketika mencari solusi yang benar-benar optimal tidak mungkin atau terlalu memakan waktu. Heuristik tidak menjamin solusi terbaik, tetapi memberikan solusi yang memadai dalam waktu yang wajar.</w:t>
      </w:r>
    </w:p>
    <w:p w14:paraId="5AF3D61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Ciri-ciri Heuristik</w:t>
      </w:r>
    </w:p>
    <w:p w14:paraId="576A3FCC" w14:textId="77777777" w:rsidR="00F918ED" w:rsidRPr="00F918ED" w:rsidRDefault="00F918ED" w:rsidP="00F918ED">
      <w:pPr>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Tidak selalu optimal</w:t>
      </w:r>
      <w:r w:rsidRPr="00F918ED">
        <w:rPr>
          <w:rFonts w:ascii="Times New Roman" w:eastAsia="Times New Roman" w:hAnsi="Times New Roman" w:cs="Times New Roman"/>
          <w:sz w:val="24"/>
          <w:szCs w:val="24"/>
        </w:rPr>
        <w:t>: Heuristik tidak menjamin menemukan solusi terbaik, tetapi solusi yang "baik" atau "cukup baik".</w:t>
      </w:r>
    </w:p>
    <w:p w14:paraId="221E5B77" w14:textId="77777777" w:rsidR="00F918ED" w:rsidRPr="00F918ED" w:rsidRDefault="00F918ED" w:rsidP="00F918ED">
      <w:pPr>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Bergantung pada masalah</w:t>
      </w:r>
      <w:r w:rsidRPr="00F918ED">
        <w:rPr>
          <w:rFonts w:ascii="Times New Roman" w:eastAsia="Times New Roman" w:hAnsi="Times New Roman" w:cs="Times New Roman"/>
          <w:sz w:val="24"/>
          <w:szCs w:val="24"/>
        </w:rPr>
        <w:t>: Heuristik yang baik untuk satu masalah mungkin tidak baik untuk masalah lainnya.</w:t>
      </w:r>
    </w:p>
    <w:p w14:paraId="01A79C5B" w14:textId="77777777" w:rsidR="00F918ED" w:rsidRPr="00F918ED" w:rsidRDefault="00F918ED" w:rsidP="00F918ED">
      <w:pPr>
        <w:numPr>
          <w:ilvl w:val="0"/>
          <w:numId w:val="8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Trade-off antara kualitas dan waktu</w:t>
      </w:r>
      <w:r w:rsidRPr="00F918ED">
        <w:rPr>
          <w:rFonts w:ascii="Times New Roman" w:eastAsia="Times New Roman" w:hAnsi="Times New Roman" w:cs="Times New Roman"/>
          <w:sz w:val="24"/>
          <w:szCs w:val="24"/>
        </w:rPr>
        <w:t>: Heuristik mengorbankan sedikit kualitas solusi untuk mendapatkan solusi dalam waktu yang lebih cepat.</w:t>
      </w:r>
    </w:p>
    <w:p w14:paraId="1626046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lastRenderedPageBreak/>
        <w:t>Kegunaan Heuristik</w:t>
      </w:r>
    </w:p>
    <w:p w14:paraId="4B83F03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Heuristik sangat berguna dalam situasi berikut:</w:t>
      </w:r>
    </w:p>
    <w:p w14:paraId="1FA31236" w14:textId="77777777" w:rsidR="00F918ED" w:rsidRPr="00F918ED" w:rsidRDefault="00F918ED" w:rsidP="00F918ED">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Ruang pencarian yang besar</w:t>
      </w:r>
      <w:r w:rsidRPr="00F918ED">
        <w:rPr>
          <w:rFonts w:ascii="Times New Roman" w:eastAsia="Times New Roman" w:hAnsi="Times New Roman" w:cs="Times New Roman"/>
          <w:sz w:val="24"/>
          <w:szCs w:val="24"/>
        </w:rPr>
        <w:t>: Ketika ruang kemungkinan solusi terlalu besar untuk dieksplorasi secara menyeluruh (misalnya, dalam masalah optimasi yang kompleks).</w:t>
      </w:r>
    </w:p>
    <w:p w14:paraId="4DFE6175" w14:textId="77777777" w:rsidR="00F918ED" w:rsidRPr="00F918ED" w:rsidRDefault="00F918ED" w:rsidP="00F918ED">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Keterbatasan waktu</w:t>
      </w:r>
      <w:r w:rsidRPr="00F918ED">
        <w:rPr>
          <w:rFonts w:ascii="Times New Roman" w:eastAsia="Times New Roman" w:hAnsi="Times New Roman" w:cs="Times New Roman"/>
          <w:sz w:val="24"/>
          <w:szCs w:val="24"/>
        </w:rPr>
        <w:t>: Ketika waktu untuk menemukan solusi terbatas.</w:t>
      </w:r>
    </w:p>
    <w:p w14:paraId="32ED960E" w14:textId="77777777" w:rsidR="00F918ED" w:rsidRPr="00F918ED" w:rsidRDefault="00F918ED" w:rsidP="00F918ED">
      <w:pPr>
        <w:numPr>
          <w:ilvl w:val="0"/>
          <w:numId w:val="8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Solusi yang "cukup baik"</w:t>
      </w:r>
      <w:r w:rsidRPr="00F918ED">
        <w:rPr>
          <w:rFonts w:ascii="Times New Roman" w:eastAsia="Times New Roman" w:hAnsi="Times New Roman" w:cs="Times New Roman"/>
          <w:sz w:val="24"/>
          <w:szCs w:val="24"/>
        </w:rPr>
        <w:t>: Ketika solusi yang "cukup baik" sudah memadai dan solusi optimal tidak diperlukan.</w:t>
      </w:r>
    </w:p>
    <w:p w14:paraId="5FA254A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Contoh Heuristik Sederhana</w:t>
      </w:r>
    </w:p>
    <w:p w14:paraId="71975686" w14:textId="77777777" w:rsidR="00F918ED" w:rsidRPr="00F918ED" w:rsidRDefault="00F918ED" w:rsidP="00F918ED">
      <w:pPr>
        <w:numPr>
          <w:ilvl w:val="0"/>
          <w:numId w:val="8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Perkiraan Jarak</w:t>
      </w:r>
      <w:r w:rsidRPr="00F918ED">
        <w:rPr>
          <w:rFonts w:ascii="Times New Roman" w:eastAsia="Times New Roman" w:hAnsi="Times New Roman" w:cs="Times New Roman"/>
          <w:sz w:val="24"/>
          <w:szCs w:val="24"/>
        </w:rPr>
        <w:t>: Dalam navigasi, kita bisa menggunakan jarak garis lurus antara dua titik sebagai perkiraan jarak terpendek, meskipun jalan yang sebenarnya mungkin berliku-liku.</w:t>
      </w:r>
    </w:p>
    <w:p w14:paraId="55DF3F2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Implementasi Algoritma A* (A Star)</w:t>
      </w:r>
    </w:p>
    <w:p w14:paraId="70877BC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Algoritma A* adalah algoritma pencarian jalan terpendek yang menggunakan heuristik untuk meningkatkan efisiensinya. A* sering digunakan dalam permainan, robotika, dan navigasi.</w:t>
      </w:r>
    </w:p>
    <w:p w14:paraId="18A4B11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Konsep Dasar A*</w:t>
      </w:r>
    </w:p>
    <w:p w14:paraId="012A04D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 mencari jalur terpendek antara dua titik (titik awal dan titik tujuan) dalam sebuah graf (atau peta). A* menggunakan fungsi evaluasi yang menggabungkan dua faktor:</w:t>
      </w:r>
    </w:p>
    <w:p w14:paraId="440864E7" w14:textId="77777777" w:rsidR="00F918ED" w:rsidRPr="00F918ED" w:rsidRDefault="00F918ED" w:rsidP="00F918ED">
      <w:pPr>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g(n)</w:t>
      </w:r>
      <w:r w:rsidRPr="00F918ED">
        <w:rPr>
          <w:rFonts w:ascii="Times New Roman" w:eastAsia="Times New Roman" w:hAnsi="Times New Roman" w:cs="Times New Roman"/>
          <w:sz w:val="24"/>
          <w:szCs w:val="24"/>
        </w:rPr>
        <w:t>: Biaya (jarak) dari titik awal ke titik n.</w:t>
      </w:r>
    </w:p>
    <w:p w14:paraId="1113BF9F" w14:textId="77777777" w:rsidR="00F918ED" w:rsidRPr="00F918ED" w:rsidRDefault="00F918ED" w:rsidP="00F918ED">
      <w:pPr>
        <w:numPr>
          <w:ilvl w:val="0"/>
          <w:numId w:val="8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h(n)</w:t>
      </w:r>
      <w:r w:rsidRPr="00F918ED">
        <w:rPr>
          <w:rFonts w:ascii="Times New Roman" w:eastAsia="Times New Roman" w:hAnsi="Times New Roman" w:cs="Times New Roman"/>
          <w:sz w:val="24"/>
          <w:szCs w:val="24"/>
        </w:rPr>
        <w:t>: Perkiraan biaya (jarak) dari titik n ke titik tujuan (ini adalah fungsi heuristik).</w:t>
      </w:r>
    </w:p>
    <w:p w14:paraId="3DAB039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Fungsi evaluasi A* adalah:</w:t>
      </w:r>
    </w:p>
    <w:p w14:paraId="64B48C1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f(n) = g(n) + h(n)</w:t>
      </w:r>
    </w:p>
    <w:p w14:paraId="7D704EC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Cara Kerja A*</w:t>
      </w:r>
    </w:p>
    <w:p w14:paraId="588C5B53" w14:textId="77777777" w:rsidR="00F918ED" w:rsidRPr="00F918ED" w:rsidRDefault="00F918ED" w:rsidP="00F918ED">
      <w:pPr>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Mulai dari titik awal.</w:t>
      </w:r>
    </w:p>
    <w:p w14:paraId="1B98705F" w14:textId="77777777" w:rsidR="00F918ED" w:rsidRPr="00F918ED" w:rsidRDefault="00F918ED" w:rsidP="00F918ED">
      <w:pPr>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Masukkan titik awal ke dalam "antrian terbuka" (biasanya diimplementasikan sebagai </w:t>
      </w:r>
      <w:r w:rsidRPr="00F918ED">
        <w:rPr>
          <w:rFonts w:ascii="Times New Roman" w:eastAsia="Times New Roman" w:hAnsi="Times New Roman" w:cs="Times New Roman"/>
          <w:i/>
          <w:iCs/>
          <w:sz w:val="24"/>
          <w:szCs w:val="24"/>
        </w:rPr>
        <w:t>priority queue</w:t>
      </w:r>
      <w:r w:rsidRPr="00F918ED">
        <w:rPr>
          <w:rFonts w:ascii="Times New Roman" w:eastAsia="Times New Roman" w:hAnsi="Times New Roman" w:cs="Times New Roman"/>
          <w:sz w:val="24"/>
          <w:szCs w:val="24"/>
        </w:rPr>
        <w:t>).</w:t>
      </w:r>
    </w:p>
    <w:p w14:paraId="421BB199" w14:textId="77777777" w:rsidR="00F918ED" w:rsidRPr="00F918ED" w:rsidRDefault="00F918ED" w:rsidP="00F918ED">
      <w:pPr>
        <w:numPr>
          <w:ilvl w:val="0"/>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Selama antrian terbuka tidak kosong: </w:t>
      </w:r>
    </w:p>
    <w:p w14:paraId="3B790031" w14:textId="77777777" w:rsidR="00F918ED" w:rsidRPr="00F918ED" w:rsidRDefault="00F918ED" w:rsidP="00F918ED">
      <w:pPr>
        <w:numPr>
          <w:ilvl w:val="1"/>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Ambil titik dengan nilai f(n) terendah dari antrian terbuka.</w:t>
      </w:r>
    </w:p>
    <w:p w14:paraId="2C0927D3" w14:textId="77777777" w:rsidR="00F918ED" w:rsidRPr="00F918ED" w:rsidRDefault="00F918ED" w:rsidP="00F918ED">
      <w:pPr>
        <w:numPr>
          <w:ilvl w:val="1"/>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titik ini adalah titik tujuan, maka jalur telah ditemukan.</w:t>
      </w:r>
    </w:p>
    <w:p w14:paraId="7649A330" w14:textId="77777777" w:rsidR="00F918ED" w:rsidRPr="00F918ED" w:rsidRDefault="00F918ED" w:rsidP="00F918ED">
      <w:pPr>
        <w:numPr>
          <w:ilvl w:val="1"/>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tidak, hapus titik ini dari antrian terbuka dan masukkan ke dalam "antrian tertutup".</w:t>
      </w:r>
    </w:p>
    <w:p w14:paraId="02066AF7" w14:textId="77777777" w:rsidR="00F918ED" w:rsidRPr="00F918ED" w:rsidRDefault="00F918ED" w:rsidP="00F918ED">
      <w:pPr>
        <w:numPr>
          <w:ilvl w:val="1"/>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tetangga dari titik ini: </w:t>
      </w:r>
    </w:p>
    <w:p w14:paraId="4B424964" w14:textId="77777777" w:rsidR="00F918ED" w:rsidRPr="00F918ED" w:rsidRDefault="00F918ED" w:rsidP="00F918ED">
      <w:pPr>
        <w:numPr>
          <w:ilvl w:val="2"/>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Jika tetangga belum ada di antrian tertutup: </w:t>
      </w:r>
    </w:p>
    <w:p w14:paraId="49065BFE" w14:textId="77777777" w:rsidR="00F918ED" w:rsidRPr="00F918ED" w:rsidRDefault="00F918ED" w:rsidP="00F918ED">
      <w:pPr>
        <w:numPr>
          <w:ilvl w:val="3"/>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Hitung g(n), h(n), dan f(n) untuk tetangga.</w:t>
      </w:r>
    </w:p>
    <w:p w14:paraId="140407E0" w14:textId="77777777" w:rsidR="00F918ED" w:rsidRPr="00F918ED" w:rsidRDefault="00F918ED" w:rsidP="00F918ED">
      <w:pPr>
        <w:numPr>
          <w:ilvl w:val="3"/>
          <w:numId w:val="8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Masukkan tetangga ke dalam antrian terbuka.</w:t>
      </w:r>
    </w:p>
    <w:p w14:paraId="79AEE5B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Contoh Implementasi Sederhana (Python)</w:t>
      </w:r>
    </w:p>
    <w:p w14:paraId="45B00A1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0D80794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import heapq</w:t>
      </w:r>
    </w:p>
    <w:p w14:paraId="14B8D5C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EF313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heuristic(a, b):</w:t>
      </w:r>
    </w:p>
    <w:p w14:paraId="203F6AE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 Fungsi heuristik (contoh: jarak Manhattan)</w:t>
      </w:r>
    </w:p>
    <w:p w14:paraId="3BF5506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abs(a[0] - b[0]) + abs(a[1] - b[1])</w:t>
      </w:r>
    </w:p>
    <w:p w14:paraId="4D1943A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D4509C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astar(start, goal):</w:t>
      </w:r>
    </w:p>
    <w:p w14:paraId="3C95D6C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 xml:space="preserve">  open_set = [(0, start)]  # Antrian terbuka (f_score, node)</w:t>
      </w:r>
    </w:p>
    <w:p w14:paraId="5B5DCAA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came_from = {}  # Menyimpan jalur yang dilalui</w:t>
      </w:r>
    </w:p>
    <w:p w14:paraId="3833C57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g_score = {start: 0}  # Biaya dari start ke node</w:t>
      </w:r>
    </w:p>
    <w:p w14:paraId="352ABEB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f_score = {start: heuristic(start, goal)}  # Perkiraan total biaya</w:t>
      </w:r>
    </w:p>
    <w:p w14:paraId="43E4636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BC735B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while open_set:</w:t>
      </w:r>
    </w:p>
    <w:p w14:paraId="1464CDF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current = heapq.heappop(open_set)[1]  # Ambil node dengan f_score terendah</w:t>
      </w:r>
    </w:p>
    <w:p w14:paraId="7A3ECC8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638652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current == goal:</w:t>
      </w:r>
    </w:p>
    <w:p w14:paraId="4C8D5F6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 Rekonstruksi jalur</w:t>
      </w:r>
    </w:p>
    <w:p w14:paraId="66921B9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path = []</w:t>
      </w:r>
    </w:p>
    <w:p w14:paraId="0E39E8B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while current in came_from:</w:t>
      </w:r>
    </w:p>
    <w:p w14:paraId="5EA0B0E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path.append(current)</w:t>
      </w:r>
    </w:p>
    <w:p w14:paraId="55AF8F9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current = came_from[current]</w:t>
      </w:r>
    </w:p>
    <w:p w14:paraId="4B258A5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path.append(start)</w:t>
      </w:r>
    </w:p>
    <w:p w14:paraId="7A394C0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path.reverse()</w:t>
      </w:r>
    </w:p>
    <w:p w14:paraId="03267E4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path</w:t>
      </w:r>
    </w:p>
    <w:p w14:paraId="76C6A26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D5085D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for neighbor in get_neighbors(current):  # Fungsi untuk mendapatkan tetangga</w:t>
      </w:r>
    </w:p>
    <w:p w14:paraId="552B337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tentative_g_score = g_score[current] + cost_between(current, neighbor)  # Biaya ke tetangga</w:t>
      </w:r>
    </w:p>
    <w:p w14:paraId="7561419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F1DA83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neighbor not in g_score or tentative_g_score &lt; g_score[neighbor]:</w:t>
      </w:r>
    </w:p>
    <w:p w14:paraId="1FCA99D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 Jalur lebih baik ditemukan</w:t>
      </w:r>
    </w:p>
    <w:p w14:paraId="3A7CF43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came_from[neighbor] = current</w:t>
      </w:r>
    </w:p>
    <w:p w14:paraId="66B0FE4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g_score[neighbor] = tentative_g_score</w:t>
      </w:r>
    </w:p>
    <w:p w14:paraId="2F16C02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f_score[neighbor] = tentative_g_score + heuristic(neighbor, goal)</w:t>
      </w:r>
    </w:p>
    <w:p w14:paraId="16D68F6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heapq.heappush(open_set, (f_score[neighbor], neighbor))</w:t>
      </w:r>
    </w:p>
    <w:p w14:paraId="404755B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BAFAF9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 None  # Tidak ada jalur ditemukan</w:t>
      </w:r>
    </w:p>
    <w:p w14:paraId="6DEFD51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Pentingnya Heuristik dalam A*</w:t>
      </w:r>
    </w:p>
    <w:p w14:paraId="24CFF8F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Kualitas heuristik (h(n)) sangat penting dalam A*. Heuristik yang baik akan mempercepat pencarian, sementara heuristik yang buruk dapat memperlambat atau bahkan membuat A* gagal menemukan solusi.</w:t>
      </w:r>
    </w:p>
    <w:p w14:paraId="598F6C4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Kesimpulan</w:t>
      </w:r>
    </w:p>
    <w:p w14:paraId="6E38E6D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Heuristik adalah alat yang ampuh dalam pencarian solusi, terutama ketika menghadapi masalah yang kompleks. Algoritma A* adalah contoh yang baik tentang bagaimana heuristik dapat digunakan untuk meningkatkan efisiensi pencarian jalan terpendek.</w:t>
      </w:r>
    </w:p>
    <w:p w14:paraId="138D6D02"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52BA1" w14:textId="77E5863D"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import heapq</w:t>
      </w:r>
    </w:p>
    <w:p w14:paraId="6767A55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DE88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a_star(graph, start, goal):</w:t>
      </w:r>
    </w:p>
    <w:p w14:paraId="780D225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queue = [(0, start)]</w:t>
      </w:r>
    </w:p>
    <w:p w14:paraId="2AEAFAA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visited = set()</w:t>
      </w:r>
    </w:p>
    <w:p w14:paraId="139FE35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while queue:</w:t>
      </w:r>
    </w:p>
    <w:p w14:paraId="77E068C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cost, node = heapq.heappop(queue)</w:t>
      </w:r>
    </w:p>
    <w:p w14:paraId="77215A2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node in visited:</w:t>
      </w:r>
    </w:p>
    <w:p w14:paraId="558CC11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continue</w:t>
      </w:r>
    </w:p>
    <w:p w14:paraId="13D791D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lastRenderedPageBreak/>
        <w:t xml:space="preserve">        if node == goal:</w:t>
      </w:r>
    </w:p>
    <w:p w14:paraId="50032885"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cost</w:t>
      </w:r>
    </w:p>
    <w:p w14:paraId="2436455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visited.add(node)</w:t>
      </w:r>
    </w:p>
    <w:p w14:paraId="510FF2D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for neighbor, weight in graph[node]:</w:t>
      </w:r>
    </w:p>
    <w:p w14:paraId="6BE37406"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heapq.heappush(queue, (cost + weight, neighbor))</w:t>
      </w:r>
    </w:p>
    <w:p w14:paraId="0FE6EF30"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return float('inf')</w:t>
      </w:r>
    </w:p>
    <w:p w14:paraId="2972B238"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302BE782" w14:textId="77777777" w:rsidR="005D4C96" w:rsidRPr="005D4C96" w:rsidRDefault="005D4C96" w:rsidP="005D4C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Hill Climbing untuk optimasi fungsi matematis.</w:t>
      </w:r>
    </w:p>
    <w:p w14:paraId="1F5D45EA" w14:textId="77777777" w:rsidR="005D4C96" w:rsidRPr="005D4C96" w:rsidRDefault="005D4C96" w:rsidP="005D4C96">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program Simulated Annealing sederhana.</w:t>
      </w:r>
    </w:p>
    <w:p w14:paraId="584FD3C2"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258032D">
          <v:rect id="_x0000_i1042" style="width:0;height:1.5pt" o:hralign="center" o:hrstd="t" o:hr="t" fillcolor="#a0a0a0" stroked="f"/>
        </w:pict>
      </w:r>
    </w:p>
    <w:p w14:paraId="097BAAB2"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6: Pemrograman Berorientasi Objek dalam Struktur Data</w:t>
      </w:r>
    </w:p>
    <w:p w14:paraId="36C3427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Konsep OOP dalam Implementasi ADT</w:t>
      </w:r>
    </w:p>
    <w:p w14:paraId="7BD8C96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OOP (Object-Oriented Programming) adalah paradigma pemrograman yang berfokus pada "objek", yang merupakan instansi dari kelas. Dalam konteks ADT, OOP memungkinkan kita untuk merepresentasikan ADT sebagai kelas dengan atribut (data) dan metode (operasi) yang sesuai.</w:t>
      </w:r>
    </w:p>
    <w:p w14:paraId="46B38B4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Keuntungan Menggunakan OOP dalam ADT</w:t>
      </w:r>
    </w:p>
    <w:p w14:paraId="70F1E273" w14:textId="77777777" w:rsidR="00F918ED" w:rsidRPr="00F918ED" w:rsidRDefault="00F918ED" w:rsidP="00F918ED">
      <w:pPr>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Enkapsulasi</w:t>
      </w:r>
      <w:r w:rsidRPr="00F918ED">
        <w:rPr>
          <w:rFonts w:ascii="Times New Roman" w:eastAsia="Times New Roman" w:hAnsi="Times New Roman" w:cs="Times New Roman"/>
          <w:sz w:val="24"/>
          <w:szCs w:val="24"/>
        </w:rPr>
        <w:t>: Data dan operasi yang terkait dengan ADT dienkapsulasi (dibungkus) dalam kelas, sehingga terlindungi dari akses yang tidak sah dan meminimalkan risiko kesalahan.</w:t>
      </w:r>
    </w:p>
    <w:p w14:paraId="0A894B91" w14:textId="77777777" w:rsidR="00F918ED" w:rsidRPr="00F918ED" w:rsidRDefault="00F918ED" w:rsidP="00F918ED">
      <w:pPr>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Abstraksi</w:t>
      </w:r>
      <w:r w:rsidRPr="00F918ED">
        <w:rPr>
          <w:rFonts w:ascii="Times New Roman" w:eastAsia="Times New Roman" w:hAnsi="Times New Roman" w:cs="Times New Roman"/>
          <w:sz w:val="24"/>
          <w:szCs w:val="24"/>
        </w:rPr>
        <w:t>: Detail implementasi ADT disembunyikan dari pengguna. Pengguna hanya berinteraksi dengan antarmuka (interface) yang disediakan oleh kelas.</w:t>
      </w:r>
    </w:p>
    <w:p w14:paraId="5024C1D5" w14:textId="77777777" w:rsidR="00F918ED" w:rsidRPr="00F918ED" w:rsidRDefault="00F918ED" w:rsidP="00F918ED">
      <w:pPr>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Modularitas</w:t>
      </w:r>
      <w:r w:rsidRPr="00F918ED">
        <w:rPr>
          <w:rFonts w:ascii="Times New Roman" w:eastAsia="Times New Roman" w:hAnsi="Times New Roman" w:cs="Times New Roman"/>
          <w:sz w:val="24"/>
          <w:szCs w:val="24"/>
        </w:rPr>
        <w:t>: Kode ADT menjadi modular dan mudah dikelola. Perubahan pada implementasi internal kelas tidak akan memengaruhi kode yang menggunakannya, selama antarmuka kelas tetap sama.</w:t>
      </w:r>
    </w:p>
    <w:p w14:paraId="2D2CDF26" w14:textId="77777777" w:rsidR="00F918ED" w:rsidRPr="00F918ED" w:rsidRDefault="00F918ED" w:rsidP="00F918ED">
      <w:pPr>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Reusability</w:t>
      </w:r>
      <w:r w:rsidRPr="00F918ED">
        <w:rPr>
          <w:rFonts w:ascii="Times New Roman" w:eastAsia="Times New Roman" w:hAnsi="Times New Roman" w:cs="Times New Roman"/>
          <w:sz w:val="24"/>
          <w:szCs w:val="24"/>
        </w:rPr>
        <w:t>: Kelas ADT dapat digunakan kembali (reuse) dalam berbagai konteks dan aplikasi.</w:t>
      </w:r>
    </w:p>
    <w:p w14:paraId="2D797552" w14:textId="77777777" w:rsidR="00F918ED" w:rsidRPr="00F918ED" w:rsidRDefault="00F918ED" w:rsidP="00F918ED">
      <w:pPr>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Polimorfisme</w:t>
      </w:r>
      <w:r w:rsidRPr="00F918ED">
        <w:rPr>
          <w:rFonts w:ascii="Times New Roman" w:eastAsia="Times New Roman" w:hAnsi="Times New Roman" w:cs="Times New Roman"/>
          <w:sz w:val="24"/>
          <w:szCs w:val="24"/>
        </w:rPr>
        <w:t>: OOP mendukung polimorfisme, yang memungkinkan penggunaan objek dari kelas yang berbeda melalui antarmuka yang sama.</w:t>
      </w:r>
    </w:p>
    <w:p w14:paraId="27968D5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Implementasi Linked List dengan OOP</w:t>
      </w:r>
    </w:p>
    <w:p w14:paraId="55B88E6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Berikut adalah contoh implementasi Linked List dengan OOP dalam Python:</w:t>
      </w:r>
    </w:p>
    <w:p w14:paraId="243B084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07B9CBB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class Node:</w:t>
      </w:r>
    </w:p>
    <w:p w14:paraId="7DC7D96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def __init__(self, data):</w:t>
      </w:r>
    </w:p>
    <w:p w14:paraId="76EB522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self.data = data</w:t>
      </w:r>
    </w:p>
    <w:p w14:paraId="3CBB7C0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self.next = None</w:t>
      </w:r>
    </w:p>
    <w:p w14:paraId="7F912A7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F17445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class LinkedList:</w:t>
      </w:r>
    </w:p>
    <w:p w14:paraId="3AA4A1A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def __init__(self):</w:t>
      </w:r>
    </w:p>
    <w:p w14:paraId="58DB6A5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self.head = None</w:t>
      </w:r>
    </w:p>
    <w:p w14:paraId="748BC5E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13311A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def tambah_di_akhir(self, data):</w:t>
      </w:r>
    </w:p>
    <w:p w14:paraId="0F38B6B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node_baru = Node(data)</w:t>
      </w:r>
    </w:p>
    <w:p w14:paraId="0DC75BA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self.head is None:</w:t>
      </w:r>
    </w:p>
    <w:p w14:paraId="3414248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self.head = node_baru</w:t>
      </w:r>
    </w:p>
    <w:p w14:paraId="03CB445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return</w:t>
      </w:r>
    </w:p>
    <w:p w14:paraId="28096E8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node_terakhir = self.head</w:t>
      </w:r>
    </w:p>
    <w:p w14:paraId="0CE248B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while node_terakhir.next:</w:t>
      </w:r>
    </w:p>
    <w:p w14:paraId="600BC71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node_terakhir = node_terakhir.next</w:t>
      </w:r>
    </w:p>
    <w:p w14:paraId="3EE1321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node_terakhir.next = node_baru</w:t>
      </w:r>
    </w:p>
    <w:p w14:paraId="604C794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0D62EA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def tampilkan(self):</w:t>
      </w:r>
    </w:p>
    <w:p w14:paraId="63C79E0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node_sekarang = self.head</w:t>
      </w:r>
    </w:p>
    <w:p w14:paraId="7C06F7D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while node_sekarang:</w:t>
      </w:r>
    </w:p>
    <w:p w14:paraId="325DF56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print(node_sekarang.data, end=" ")</w:t>
      </w:r>
    </w:p>
    <w:p w14:paraId="599B45C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node_sekarang = node_sekarang.next</w:t>
      </w:r>
    </w:p>
    <w:p w14:paraId="34D1D93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print()</w:t>
      </w:r>
    </w:p>
    <w:p w14:paraId="7185C8B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Implementasi Doubly Linked List</w:t>
      </w:r>
    </w:p>
    <w:p w14:paraId="34733E1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Doubly Linked List adalah Linked List di mana setiap node memiliki dua pointer: satu ke node berikutnya dan satu ke node sebelumnya. Berikut adalah contoh implementasinya dalam Python:</w:t>
      </w:r>
    </w:p>
    <w:p w14:paraId="44212DF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47ECB55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class Node:</w:t>
      </w:r>
    </w:p>
    <w:p w14:paraId="5EF4CFC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def __init__(self, data):</w:t>
      </w:r>
    </w:p>
    <w:p w14:paraId="70D4AA1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self.data = data</w:t>
      </w:r>
    </w:p>
    <w:p w14:paraId="298EEEA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self.next = None</w:t>
      </w:r>
    </w:p>
    <w:p w14:paraId="6B67627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self.prev = None</w:t>
      </w:r>
    </w:p>
    <w:p w14:paraId="7838BC6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33A19C1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class DoublyLinkedList:</w:t>
      </w:r>
    </w:p>
    <w:p w14:paraId="59EE910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 ... (metode-metode lain mirip dengan Singly Linked List, dengan penyesuaian untuk prev)</w:t>
      </w:r>
    </w:p>
    <w:p w14:paraId="303F600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Implementasi Circular Linked List</w:t>
      </w:r>
    </w:p>
    <w:p w14:paraId="0A53271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Circular Linked List adalah Linked List di mana pointer next dari node terakhir menunjuk kembali ke node pertama, membentuk lingkaran. Berikut adalah contoh implementasinya dalam Python:</w:t>
      </w:r>
    </w:p>
    <w:p w14:paraId="330F423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6B6C464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class CircularLinkedList:</w:t>
      </w:r>
    </w:p>
    <w:p w14:paraId="33D09C6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 ... (metode-metode lain mirip dengan Singly Linked List, dengan penyesuaian untuk head dan tail)</w:t>
      </w:r>
    </w:p>
    <w:p w14:paraId="650E205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Contoh Penggunaan</w:t>
      </w:r>
    </w:p>
    <w:p w14:paraId="69FCB26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1E54133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Singly Linked List</w:t>
      </w:r>
    </w:p>
    <w:p w14:paraId="1A723F5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linked_list = LinkedList()</w:t>
      </w:r>
    </w:p>
    <w:p w14:paraId="2BF4809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linked_list.tambah_di_akhir(10)</w:t>
      </w:r>
    </w:p>
    <w:p w14:paraId="5DF6CD9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linked_list.tambah_di_akhir(20)</w:t>
      </w:r>
    </w:p>
    <w:p w14:paraId="603B044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linked_list.tambah_di_akhir(30)</w:t>
      </w:r>
    </w:p>
    <w:p w14:paraId="53202ED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linked_list.tampilkan()  # Output: 10 20 30</w:t>
      </w:r>
    </w:p>
    <w:p w14:paraId="14B21BD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FE3CFB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Doubly Linked List</w:t>
      </w:r>
    </w:p>
    <w:p w14:paraId="31A5796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doubly_linked_list = DoublyLinkedList()</w:t>
      </w:r>
    </w:p>
    <w:p w14:paraId="3430166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w:t>
      </w:r>
    </w:p>
    <w:p w14:paraId="33D9268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2CA87F4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Circular Linked List</w:t>
      </w:r>
    </w:p>
    <w:p w14:paraId="5726DBD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circular_linked_list = CircularLinkedList()</w:t>
      </w:r>
    </w:p>
    <w:p w14:paraId="08CDCC2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w:t>
      </w:r>
    </w:p>
    <w:p w14:paraId="5A1D113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Kesimpulan</w:t>
      </w:r>
    </w:p>
    <w:p w14:paraId="28293A4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Dengan menggunakan OOP, implementasi ADT Linked List menjadi lebih terstruktur, mudah dibaca, dan mudah dikembangkan. Konsep enkapsulasi, abstraksi, dan modularitas membantu dalam pengelolaan kode yang kompleks dan meminimalkan risiko kesalahan.</w:t>
      </w:r>
    </w:p>
    <w:p w14:paraId="2C4E04B6"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EDE537"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732372" w14:textId="481774F0"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class Node:</w:t>
      </w:r>
    </w:p>
    <w:p w14:paraId="5523A5F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__init__(self, data):</w:t>
      </w:r>
    </w:p>
    <w:p w14:paraId="53A25DC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self.data = data</w:t>
      </w:r>
    </w:p>
    <w:p w14:paraId="16F56B5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self.next = None</w:t>
      </w:r>
    </w:p>
    <w:p w14:paraId="6024020F"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6FD34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class LinkedList:</w:t>
      </w:r>
    </w:p>
    <w:p w14:paraId="3D098F8E"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def __init__(self):</w:t>
      </w:r>
    </w:p>
    <w:p w14:paraId="32D513FA"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self.head = None</w:t>
      </w:r>
    </w:p>
    <w:p w14:paraId="336C2C0C"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57E2941C" w14:textId="77777777" w:rsidR="005D4C96" w:rsidRPr="005D4C96" w:rsidRDefault="005D4C96" w:rsidP="005D4C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Buat implementasi </w:t>
      </w:r>
      <w:r w:rsidRPr="005D4C96">
        <w:rPr>
          <w:rFonts w:ascii="Times New Roman" w:eastAsia="Times New Roman" w:hAnsi="Times New Roman" w:cs="Times New Roman"/>
          <w:b/>
          <w:bCs/>
          <w:sz w:val="24"/>
          <w:szCs w:val="24"/>
        </w:rPr>
        <w:t>Doubly Linked List</w:t>
      </w:r>
      <w:r w:rsidRPr="005D4C96">
        <w:rPr>
          <w:rFonts w:ascii="Times New Roman" w:eastAsia="Times New Roman" w:hAnsi="Times New Roman" w:cs="Times New Roman"/>
          <w:sz w:val="24"/>
          <w:szCs w:val="24"/>
        </w:rPr>
        <w:t>.</w:t>
      </w:r>
    </w:p>
    <w:p w14:paraId="2A58E884" w14:textId="77777777" w:rsidR="005D4C96" w:rsidRPr="005D4C96" w:rsidRDefault="005D4C96" w:rsidP="005D4C9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 xml:space="preserve">Implementasikan </w:t>
      </w:r>
      <w:r w:rsidRPr="005D4C96">
        <w:rPr>
          <w:rFonts w:ascii="Times New Roman" w:eastAsia="Times New Roman" w:hAnsi="Times New Roman" w:cs="Times New Roman"/>
          <w:b/>
          <w:bCs/>
          <w:sz w:val="24"/>
          <w:szCs w:val="24"/>
        </w:rPr>
        <w:t>Circular Linked List</w:t>
      </w:r>
      <w:r w:rsidRPr="005D4C96">
        <w:rPr>
          <w:rFonts w:ascii="Times New Roman" w:eastAsia="Times New Roman" w:hAnsi="Times New Roman" w:cs="Times New Roman"/>
          <w:sz w:val="24"/>
          <w:szCs w:val="24"/>
        </w:rPr>
        <w:t>.</w:t>
      </w:r>
    </w:p>
    <w:p w14:paraId="2FDCCA79"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7EBCF9">
          <v:rect id="_x0000_i1043" style="width:0;height:1.5pt" o:hralign="center" o:hrstd="t" o:hr="t" fillcolor="#a0a0a0" stroked="f"/>
        </w:pict>
      </w:r>
    </w:p>
    <w:p w14:paraId="4450587A"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t>Bab 7: Graf dan Implementasinya</w:t>
      </w:r>
    </w:p>
    <w:p w14:paraId="5FF1BC5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Representasi Graf</w:t>
      </w:r>
    </w:p>
    <w:p w14:paraId="57D3FCF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Graf adalah struktur data yang terdiri dari simpul (vertex) dan sisi (edge) yang menghubungkan antar simpul. Graf dapat direpresentasikan dengan dua cara utama:</w:t>
      </w:r>
    </w:p>
    <w:p w14:paraId="7A9CB75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List Adjacency (Daftar Ketetanggaan)</w:t>
      </w:r>
    </w:p>
    <w:p w14:paraId="6932917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List Adjacency adalah representasi graf di mana setiap simpul memiliki daftar tetangga (simpul yang terhubung langsung dengannya).</w:t>
      </w:r>
    </w:p>
    <w:p w14:paraId="5403950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p>
    <w:p w14:paraId="28788DE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 B, C</w:t>
      </w:r>
    </w:p>
    <w:p w14:paraId="33E97DE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 A, D</w:t>
      </w:r>
    </w:p>
    <w:p w14:paraId="1F90320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 A, E</w:t>
      </w:r>
    </w:p>
    <w:p w14:paraId="79DD17D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 B</w:t>
      </w:r>
    </w:p>
    <w:p w14:paraId="31E80A9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 C</w:t>
      </w:r>
    </w:p>
    <w:p w14:paraId="2DEA1B8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Keuntungan:</w:t>
      </w:r>
    </w:p>
    <w:p w14:paraId="092F6630" w14:textId="77777777" w:rsidR="00F918ED" w:rsidRPr="00F918ED" w:rsidRDefault="00F918ED" w:rsidP="00F918ED">
      <w:pPr>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Efisien untuk graf dengan jumlah sisi yang sedikit (graf jarang).</w:t>
      </w:r>
    </w:p>
    <w:p w14:paraId="7A6FE5DF" w14:textId="77777777" w:rsidR="00F918ED" w:rsidRPr="00F918ED" w:rsidRDefault="00F918ED" w:rsidP="00F918ED">
      <w:pPr>
        <w:numPr>
          <w:ilvl w:val="0"/>
          <w:numId w:val="8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Membutuhkan memori yang lebih sedikit daripada matriks adjacency untuk graf yang besar dan jarang.</w:t>
      </w:r>
    </w:p>
    <w:p w14:paraId="31D2A32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p>
    <w:p w14:paraId="78CB0F9F" w14:textId="77777777" w:rsidR="00F918ED" w:rsidRPr="00F918ED" w:rsidRDefault="00F918ED" w:rsidP="00F918ED">
      <w:pPr>
        <w:numPr>
          <w:ilvl w:val="0"/>
          <w:numId w:val="8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efisien untuk memeriksa apakah dua simpul terhubung langsung (membutuhkan pencarian dalam daftar tetangga).</w:t>
      </w:r>
    </w:p>
    <w:p w14:paraId="212346E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Matriks Adjacency (Matriks Ketetanggaan)</w:t>
      </w:r>
    </w:p>
    <w:p w14:paraId="616363A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Matriks Adjacency adalah representasi graf di mana hubungan antar simpul dinyatakan dalam matriks. Jika ada sisi antara simpul i dan j, maka elemen matriks[i][j] bernilai 1 (atau nilai lainnya yang sesuai). Jika tidak ada sisi, maka elemen bernilai 0.</w:t>
      </w:r>
    </w:p>
    <w:p w14:paraId="3CF3F5A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w:t>
      </w:r>
    </w:p>
    <w:p w14:paraId="76241A0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A B C D E</w:t>
      </w:r>
    </w:p>
    <w:p w14:paraId="6206686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 0 1 1 0 0</w:t>
      </w:r>
    </w:p>
    <w:p w14:paraId="2ADF778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 1 0 0 1 0</w:t>
      </w:r>
    </w:p>
    <w:p w14:paraId="59F86C0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C 1 0 0 0 1</w:t>
      </w:r>
    </w:p>
    <w:p w14:paraId="2A550C0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 0 1 0 0 0</w:t>
      </w:r>
    </w:p>
    <w:p w14:paraId="1BBC41D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 0 0 1 0 0</w:t>
      </w:r>
    </w:p>
    <w:p w14:paraId="2035A26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Keuntungan:</w:t>
      </w:r>
    </w:p>
    <w:p w14:paraId="44A41B17" w14:textId="77777777" w:rsidR="00F918ED" w:rsidRPr="00F918ED" w:rsidRDefault="00F918ED" w:rsidP="00F918ED">
      <w:pPr>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Efisien untuk memeriksa apakah dua simpul terhubung langsung (hanya perlu mengakses elemen matriks).</w:t>
      </w:r>
    </w:p>
    <w:p w14:paraId="66B01ABE" w14:textId="77777777" w:rsidR="00F918ED" w:rsidRPr="00F918ED" w:rsidRDefault="00F918ED" w:rsidP="00F918ED">
      <w:pPr>
        <w:numPr>
          <w:ilvl w:val="0"/>
          <w:numId w:val="9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Operasi matriks dapat digunakan untuk memanipulasi graf.</w:t>
      </w:r>
    </w:p>
    <w:p w14:paraId="0CFEDF9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Kekurangan:</w:t>
      </w:r>
    </w:p>
    <w:p w14:paraId="28D555CA" w14:textId="77777777" w:rsidR="00F918ED" w:rsidRPr="00F918ED" w:rsidRDefault="00F918ED" w:rsidP="00F918ED">
      <w:pPr>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Membutuhkan memori yang lebih besar daripada list adjacency untuk graf yang besar dan jarang.</w:t>
      </w:r>
    </w:p>
    <w:p w14:paraId="1B48F25D" w14:textId="77777777" w:rsidR="00F918ED" w:rsidRPr="00F918ED" w:rsidRDefault="00F918ED" w:rsidP="00F918ED">
      <w:pPr>
        <w:numPr>
          <w:ilvl w:val="0"/>
          <w:numId w:val="9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efisien untuk iterasi melalui tetangga suatu simpul (perlu memeriksa seluruh baris atau kolom matriks).</w:t>
      </w:r>
    </w:p>
    <w:p w14:paraId="5886944E"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Algoritma BFS dan DFS</w:t>
      </w:r>
    </w:p>
    <w:p w14:paraId="3DF448D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Breadth-First Search (BFS)</w:t>
      </w:r>
    </w:p>
    <w:p w14:paraId="5F9BCF3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BFS adalah algoritma penelusuran graf yang dimulai dari simpul awal dan mengunjungi semua tetangganya terlebih dahulu, kemudian mengunjungi tetangga dari tetangga, dan seterusnya. BFS menggunakan antrian (queue) untuk menyimpan simpul-simpul yang akan dikunjungi.</w:t>
      </w:r>
    </w:p>
    <w:p w14:paraId="7768C8F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 BFS:</w:t>
      </w:r>
    </w:p>
    <w:p w14:paraId="09F2AC16" w14:textId="77777777" w:rsidR="00F918ED" w:rsidRPr="00F918ED" w:rsidRDefault="00F918ED" w:rsidP="00F918ED">
      <w:pPr>
        <w:numPr>
          <w:ilvl w:val="0"/>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Masukkan simpul awal ke dalam antrian.</w:t>
      </w:r>
    </w:p>
    <w:p w14:paraId="3DC08150" w14:textId="77777777" w:rsidR="00F918ED" w:rsidRPr="00F918ED" w:rsidRDefault="00F918ED" w:rsidP="00F918ED">
      <w:pPr>
        <w:numPr>
          <w:ilvl w:val="0"/>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Selama antrian tidak kosong: </w:t>
      </w:r>
    </w:p>
    <w:p w14:paraId="1D2DB22E" w14:textId="77777777" w:rsidR="00F918ED" w:rsidRPr="00F918ED" w:rsidRDefault="00F918ED" w:rsidP="00F918ED">
      <w:pPr>
        <w:numPr>
          <w:ilvl w:val="1"/>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Ambil simpul dari depan antrian.</w:t>
      </w:r>
    </w:p>
    <w:p w14:paraId="7D195990" w14:textId="77777777" w:rsidR="00F918ED" w:rsidRPr="00F918ED" w:rsidRDefault="00F918ED" w:rsidP="00F918ED">
      <w:pPr>
        <w:numPr>
          <w:ilvl w:val="1"/>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Kunjungi simpul tersebut.</w:t>
      </w:r>
    </w:p>
    <w:p w14:paraId="508DD4C2" w14:textId="77777777" w:rsidR="00F918ED" w:rsidRPr="00F918ED" w:rsidRDefault="00F918ED" w:rsidP="00F918ED">
      <w:pPr>
        <w:numPr>
          <w:ilvl w:val="1"/>
          <w:numId w:val="9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Masukkan semua tetangganya yang belum dikunjungi ke dalam antrian.</w:t>
      </w:r>
    </w:p>
    <w:p w14:paraId="6C28029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 Implementasi (Python):</w:t>
      </w:r>
    </w:p>
    <w:p w14:paraId="55F8858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3A27F6F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from collections import deque</w:t>
      </w:r>
    </w:p>
    <w:p w14:paraId="2A39666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771A31A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bfs(graf, mulai):</w:t>
      </w:r>
    </w:p>
    <w:p w14:paraId="42EF519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dikunjungi = set()</w:t>
      </w:r>
    </w:p>
    <w:p w14:paraId="7219249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antrian = deque([mulai])</w:t>
      </w:r>
    </w:p>
    <w:p w14:paraId="499D3A1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dikunjungi.add(mulai)</w:t>
      </w:r>
    </w:p>
    <w:p w14:paraId="2FCAC67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12DC1D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 xml:space="preserve">  while antrian:</w:t>
      </w:r>
    </w:p>
    <w:p w14:paraId="237133F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simpul = antrian.popleft()</w:t>
      </w:r>
    </w:p>
    <w:p w14:paraId="48E23CD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print(simpul, end=" ")</w:t>
      </w:r>
    </w:p>
    <w:p w14:paraId="2A446529"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CE9AF1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for tetangga in graf[simpul]:</w:t>
      </w:r>
    </w:p>
    <w:p w14:paraId="4BEDB22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tetangga not in dikunjungi:</w:t>
      </w:r>
    </w:p>
    <w:p w14:paraId="78D79A7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dikunjungi.add(tetangga)</w:t>
      </w:r>
    </w:p>
    <w:p w14:paraId="024DB87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antrian.append(tetangga)</w:t>
      </w:r>
    </w:p>
    <w:p w14:paraId="7AA9D8E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Depth-First Search (DFS)</w:t>
      </w:r>
    </w:p>
    <w:p w14:paraId="60F43BC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DFS adalah algoritma penelusuran graf yang dimulai dari simpul awal dan menjelajahi sedalam mungkin sepanjang satu jalur sebelum kembali dan menjelajahi jalur lainnya. DFS menggunakan tumpukan (stack) atau rekursi untuk menyimpan simpul-simpul yang akan dikunjungi.</w:t>
      </w:r>
    </w:p>
    <w:p w14:paraId="14A5B130"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 DFS:</w:t>
      </w:r>
    </w:p>
    <w:p w14:paraId="338B2FE4" w14:textId="77777777" w:rsidR="00F918ED" w:rsidRPr="00F918ED" w:rsidRDefault="00F918ED" w:rsidP="00F918ED">
      <w:pPr>
        <w:numPr>
          <w:ilvl w:val="0"/>
          <w:numId w:val="9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Mulai dari simpul awal.</w:t>
      </w:r>
    </w:p>
    <w:p w14:paraId="7DB9132B" w14:textId="77777777" w:rsidR="00F918ED" w:rsidRPr="00F918ED" w:rsidRDefault="00F918ED" w:rsidP="00F918ED">
      <w:pPr>
        <w:numPr>
          <w:ilvl w:val="0"/>
          <w:numId w:val="9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Kunjungi simpul saat ini.</w:t>
      </w:r>
    </w:p>
    <w:p w14:paraId="4021548E" w14:textId="77777777" w:rsidR="00F918ED" w:rsidRPr="00F918ED" w:rsidRDefault="00F918ED" w:rsidP="00F918ED">
      <w:pPr>
        <w:numPr>
          <w:ilvl w:val="0"/>
          <w:numId w:val="9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tetangga yang belum dikunjungi: </w:t>
      </w:r>
    </w:p>
    <w:p w14:paraId="59B58FD8" w14:textId="77777777" w:rsidR="00F918ED" w:rsidRPr="00F918ED" w:rsidRDefault="00F918ED" w:rsidP="00F918ED">
      <w:pPr>
        <w:numPr>
          <w:ilvl w:val="1"/>
          <w:numId w:val="9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Lakukan DFS secara rekursif pada tetangga tersebut.</w:t>
      </w:r>
    </w:p>
    <w:p w14:paraId="255C3D8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Contoh Implementasi (Python):</w:t>
      </w:r>
    </w:p>
    <w:p w14:paraId="5EB0C7F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Python</w:t>
      </w:r>
    </w:p>
    <w:p w14:paraId="3EF3645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def dfs(graf, mulai, dikunjungi=None):</w:t>
      </w:r>
    </w:p>
    <w:p w14:paraId="1A5CED6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dikunjungi is None:</w:t>
      </w:r>
    </w:p>
    <w:p w14:paraId="7A0CE1D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dikunjungi = set()</w:t>
      </w:r>
    </w:p>
    <w:p w14:paraId="5B41936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dikunjungi.add(mulai)</w:t>
      </w:r>
    </w:p>
    <w:p w14:paraId="7DC0D89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print(mulai, end=" ")</w:t>
      </w:r>
    </w:p>
    <w:p w14:paraId="6A41201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5F7833D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for tetangga in graf[mulai]:</w:t>
      </w:r>
    </w:p>
    <w:p w14:paraId="216AC9F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if tetangga not in dikunjungi:</w:t>
      </w:r>
    </w:p>
    <w:p w14:paraId="18D35F1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      dfs(graf, tetangga, dikunjungi)</w:t>
      </w:r>
    </w:p>
    <w:p w14:paraId="7FF435C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Algoritma Dijkstra dan Floyd-Warshall</w:t>
      </w:r>
    </w:p>
    <w:p w14:paraId="56BFB1C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1. Algoritma Dijkstra</w:t>
      </w:r>
    </w:p>
    <w:p w14:paraId="1314698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Algoritma Dijkstra adalah algoritma untuk mencari jalur terpendek antara simpul awal dan semua simpul lainnya dalam graf berbobot (weighted graph) dengan bobot non-negatif.</w:t>
      </w:r>
    </w:p>
    <w:p w14:paraId="11211D0A"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 Dijkstra:</w:t>
      </w:r>
    </w:p>
    <w:p w14:paraId="3E63B690" w14:textId="77777777" w:rsidR="00F918ED" w:rsidRPr="00F918ED" w:rsidRDefault="00F918ED" w:rsidP="00F918ED">
      <w:pPr>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Inisialisasi jarak dari simpul awal ke semua simpul lainnya dengan tak hingga.</w:t>
      </w:r>
    </w:p>
    <w:p w14:paraId="125F996B" w14:textId="77777777" w:rsidR="00F918ED" w:rsidRPr="00F918ED" w:rsidRDefault="00F918ED" w:rsidP="00F918ED">
      <w:pPr>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Tetapkan jarak dari simpul awal ke dirinya sendiri menjadi 0.</w:t>
      </w:r>
    </w:p>
    <w:p w14:paraId="788D4EF2" w14:textId="77777777" w:rsidR="00F918ED" w:rsidRPr="00F918ED" w:rsidRDefault="00F918ED" w:rsidP="00F918ED">
      <w:pPr>
        <w:numPr>
          <w:ilvl w:val="0"/>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Selama ada simpul yang belum dikunjungi: </w:t>
      </w:r>
    </w:p>
    <w:p w14:paraId="601A9924" w14:textId="77777777" w:rsidR="00F918ED" w:rsidRPr="00F918ED" w:rsidRDefault="00F918ED" w:rsidP="00F918ED">
      <w:pPr>
        <w:numPr>
          <w:ilvl w:val="1"/>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Pilih simpul dengan jarak terkecil yang belum dikunjungi.</w:t>
      </w:r>
    </w:p>
    <w:p w14:paraId="7771E466" w14:textId="77777777" w:rsidR="00F918ED" w:rsidRPr="00F918ED" w:rsidRDefault="00F918ED" w:rsidP="00F918ED">
      <w:pPr>
        <w:numPr>
          <w:ilvl w:val="1"/>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tetangganya: </w:t>
      </w:r>
    </w:p>
    <w:p w14:paraId="67541397" w14:textId="77777777" w:rsidR="00F918ED" w:rsidRPr="00F918ED" w:rsidRDefault="00F918ED" w:rsidP="00F918ED">
      <w:pPr>
        <w:numPr>
          <w:ilvl w:val="2"/>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Hitung jarak baru melalui simpul saat ini.</w:t>
      </w:r>
    </w:p>
    <w:p w14:paraId="1F806F7C" w14:textId="77777777" w:rsidR="00F918ED" w:rsidRPr="00F918ED" w:rsidRDefault="00F918ED" w:rsidP="00F918ED">
      <w:pPr>
        <w:numPr>
          <w:ilvl w:val="2"/>
          <w:numId w:val="9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Jika jarak baru lebih kecil dari jarak sebelumnya, perbarui jarak tersebut.</w:t>
      </w:r>
    </w:p>
    <w:p w14:paraId="1D41A38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2. Algoritma Floyd-Warshall</w:t>
      </w:r>
    </w:p>
    <w:p w14:paraId="7A2BC78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lastRenderedPageBreak/>
        <w:t>Algoritma Floyd-Warshall adalah algoritma untuk mencari jalur terpendek antara semua pasangan simpul dalam</w:t>
      </w:r>
      <w:r w:rsidRPr="00F918ED">
        <w:rPr>
          <w:rFonts w:ascii="Times New Roman" w:eastAsia="Times New Roman" w:hAnsi="Times New Roman" w:cs="Times New Roman"/>
          <w:sz w:val="24"/>
          <w:szCs w:val="24"/>
          <w:vertAlign w:val="superscript"/>
        </w:rPr>
        <w:t xml:space="preserve"> 1 </w:t>
      </w:r>
      <w:r w:rsidRPr="00F918ED">
        <w:rPr>
          <w:rFonts w:ascii="Times New Roman" w:eastAsia="Times New Roman" w:hAnsi="Times New Roman" w:cs="Times New Roman"/>
          <w:sz w:val="24"/>
          <w:szCs w:val="24"/>
        </w:rPr>
        <w:t xml:space="preserve">graf berbobot. Algoritma ini dapat menangani graf dengan bobot negatif, tetapi tidak boleh ada siklus negatif (siklus dengan total bobot negatif).   </w:t>
      </w:r>
    </w:p>
    <w:p w14:paraId="7C91D96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fldChar w:fldCharType="begin"/>
      </w:r>
      <w:r w:rsidRPr="00F918ED">
        <w:rPr>
          <w:rFonts w:ascii="Times New Roman" w:eastAsia="Times New Roman" w:hAnsi="Times New Roman" w:cs="Times New Roman"/>
          <w:sz w:val="24"/>
          <w:szCs w:val="24"/>
        </w:rPr>
        <w:instrText>HYPERLINK "https://id.scribd.com/document/664077863/Gabungan-Quiz-Dan-Materi-TT" \t "_blank"</w:instrText>
      </w:r>
      <w:r w:rsidRPr="00F918ED">
        <w:rPr>
          <w:rFonts w:ascii="Times New Roman" w:eastAsia="Times New Roman" w:hAnsi="Times New Roman" w:cs="Times New Roman"/>
          <w:sz w:val="24"/>
          <w:szCs w:val="24"/>
        </w:rPr>
      </w:r>
      <w:r w:rsidRPr="00F918ED">
        <w:rPr>
          <w:rFonts w:ascii="Times New Roman" w:eastAsia="Times New Roman" w:hAnsi="Times New Roman" w:cs="Times New Roman"/>
          <w:sz w:val="24"/>
          <w:szCs w:val="24"/>
        </w:rPr>
        <w:fldChar w:fldCharType="separate"/>
      </w:r>
    </w:p>
    <w:p w14:paraId="024D7AE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sz w:val="24"/>
          <w:szCs w:val="24"/>
        </w:rPr>
      </w:pPr>
      <w:r w:rsidRPr="00F918ED">
        <w:rPr>
          <w:rStyle w:val="Hyperlink"/>
          <w:rFonts w:ascii="Times New Roman" w:eastAsia="Times New Roman" w:hAnsi="Times New Roman" w:cs="Times New Roman"/>
          <w:sz w:val="24"/>
          <w:szCs w:val="24"/>
        </w:rPr>
        <w:t xml:space="preserve">1. id.scribd.com </w:t>
      </w:r>
    </w:p>
    <w:p w14:paraId="717135A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fldChar w:fldCharType="end"/>
      </w:r>
    </w:p>
    <w:p w14:paraId="1F242EED"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fldChar w:fldCharType="begin"/>
      </w:r>
      <w:r w:rsidRPr="00F918ED">
        <w:rPr>
          <w:rFonts w:ascii="Times New Roman" w:eastAsia="Times New Roman" w:hAnsi="Times New Roman" w:cs="Times New Roman"/>
          <w:sz w:val="24"/>
          <w:szCs w:val="24"/>
        </w:rPr>
        <w:instrText>HYPERLINK "https://id.scribd.com/document/664077863/Gabungan-Quiz-Dan-Materi-TT" \t "_blank"</w:instrText>
      </w:r>
      <w:r w:rsidRPr="00F918ED">
        <w:rPr>
          <w:rFonts w:ascii="Times New Roman" w:eastAsia="Times New Roman" w:hAnsi="Times New Roman" w:cs="Times New Roman"/>
          <w:sz w:val="24"/>
          <w:szCs w:val="24"/>
        </w:rPr>
      </w:r>
      <w:r w:rsidRPr="00F918ED">
        <w:rPr>
          <w:rFonts w:ascii="Times New Roman" w:eastAsia="Times New Roman" w:hAnsi="Times New Roman" w:cs="Times New Roman"/>
          <w:sz w:val="24"/>
          <w:szCs w:val="24"/>
        </w:rPr>
        <w:fldChar w:fldCharType="separate"/>
      </w:r>
    </w:p>
    <w:p w14:paraId="4A28E9D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rFonts w:ascii="Times New Roman" w:eastAsia="Times New Roman" w:hAnsi="Times New Roman" w:cs="Times New Roman"/>
          <w:sz w:val="24"/>
          <w:szCs w:val="24"/>
        </w:rPr>
      </w:pPr>
      <w:r w:rsidRPr="00F918ED">
        <w:rPr>
          <w:rStyle w:val="Hyperlink"/>
          <w:rFonts w:ascii="Times New Roman" w:eastAsia="Times New Roman" w:hAnsi="Times New Roman" w:cs="Times New Roman"/>
          <w:sz w:val="24"/>
          <w:szCs w:val="24"/>
        </w:rPr>
        <w:t>id.scribd.com</w:t>
      </w:r>
    </w:p>
    <w:p w14:paraId="1E9F388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fldChar w:fldCharType="end"/>
      </w:r>
    </w:p>
    <w:p w14:paraId="5D48EDC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b/>
          <w:bCs/>
          <w:sz w:val="24"/>
          <w:szCs w:val="24"/>
        </w:rPr>
        <w:t>Cara Kerja Floyd-Warshall:</w:t>
      </w:r>
    </w:p>
    <w:p w14:paraId="51D60D55" w14:textId="77777777" w:rsidR="00F918ED" w:rsidRPr="00F918ED" w:rsidRDefault="00F918ED" w:rsidP="00F918ED">
      <w:pPr>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Inisialisasi matriks jarak dengan jarak antar simpul langsung (jika ada) atau tak hingga (jika tidak ada).</w:t>
      </w:r>
    </w:p>
    <w:p w14:paraId="1BCA5843" w14:textId="77777777" w:rsidR="00F918ED" w:rsidRPr="00F918ED" w:rsidRDefault="00F918ED" w:rsidP="00F918ED">
      <w:pPr>
        <w:numPr>
          <w:ilvl w:val="0"/>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simpul k: </w:t>
      </w:r>
    </w:p>
    <w:p w14:paraId="3CA8C8C6" w14:textId="77777777" w:rsidR="00F918ED" w:rsidRPr="00F918ED" w:rsidRDefault="00F918ED" w:rsidP="00F918ED">
      <w:pPr>
        <w:numPr>
          <w:ilvl w:val="1"/>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simpul i: </w:t>
      </w:r>
    </w:p>
    <w:p w14:paraId="322B23E1" w14:textId="77777777" w:rsidR="00F918ED" w:rsidRPr="00F918ED" w:rsidRDefault="00F918ED" w:rsidP="00F918ED">
      <w:pPr>
        <w:numPr>
          <w:ilvl w:val="2"/>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 xml:space="preserve">Untuk setiap simpul j: </w:t>
      </w:r>
    </w:p>
    <w:p w14:paraId="3C0C414F" w14:textId="77777777" w:rsidR="00F918ED" w:rsidRPr="00F918ED" w:rsidRDefault="00F918ED" w:rsidP="00F918ED">
      <w:pPr>
        <w:numPr>
          <w:ilvl w:val="3"/>
          <w:numId w:val="9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Perbarui jarak[i][j] dengan minimum dari jarak[i][j] dan jarak[i][k] + jarak[k][j].</w:t>
      </w:r>
    </w:p>
    <w:p w14:paraId="3D3253F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Perbandingan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2025"/>
        <w:gridCol w:w="1507"/>
        <w:gridCol w:w="1905"/>
        <w:gridCol w:w="1897"/>
      </w:tblGrid>
      <w:tr w:rsidR="00F918ED" w:rsidRPr="00F918ED" w14:paraId="1E674802" w14:textId="77777777" w:rsidTr="00F918ED">
        <w:trPr>
          <w:tblCellSpacing w:w="15" w:type="dxa"/>
        </w:trPr>
        <w:tc>
          <w:tcPr>
            <w:tcW w:w="0" w:type="auto"/>
            <w:vAlign w:val="center"/>
            <w:hideMark/>
          </w:tcPr>
          <w:p w14:paraId="4ECCADAF"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Fitur</w:t>
            </w:r>
          </w:p>
        </w:tc>
        <w:tc>
          <w:tcPr>
            <w:tcW w:w="0" w:type="auto"/>
            <w:vAlign w:val="center"/>
            <w:hideMark/>
          </w:tcPr>
          <w:p w14:paraId="1D2FE2D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BFS</w:t>
            </w:r>
          </w:p>
        </w:tc>
        <w:tc>
          <w:tcPr>
            <w:tcW w:w="0" w:type="auto"/>
            <w:vAlign w:val="center"/>
            <w:hideMark/>
          </w:tcPr>
          <w:p w14:paraId="511D80B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DFS</w:t>
            </w:r>
          </w:p>
        </w:tc>
        <w:tc>
          <w:tcPr>
            <w:tcW w:w="0" w:type="auto"/>
            <w:vAlign w:val="center"/>
            <w:hideMark/>
          </w:tcPr>
          <w:p w14:paraId="73E07C1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Dijkstra</w:t>
            </w:r>
          </w:p>
        </w:tc>
        <w:tc>
          <w:tcPr>
            <w:tcW w:w="0" w:type="auto"/>
            <w:vAlign w:val="center"/>
            <w:hideMark/>
          </w:tcPr>
          <w:p w14:paraId="06058FB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rPr>
            </w:pPr>
            <w:r w:rsidRPr="00F918ED">
              <w:rPr>
                <w:rFonts w:ascii="Times New Roman" w:eastAsia="Times New Roman" w:hAnsi="Times New Roman" w:cs="Times New Roman"/>
                <w:b/>
                <w:bCs/>
                <w:sz w:val="24"/>
                <w:szCs w:val="24"/>
              </w:rPr>
              <w:t>Floyd-Warshall</w:t>
            </w:r>
          </w:p>
        </w:tc>
      </w:tr>
      <w:tr w:rsidR="00F918ED" w:rsidRPr="00F918ED" w14:paraId="6143AFBA" w14:textId="77777777" w:rsidTr="00F918ED">
        <w:trPr>
          <w:tblCellSpacing w:w="15" w:type="dxa"/>
        </w:trPr>
        <w:tc>
          <w:tcPr>
            <w:tcW w:w="0" w:type="auto"/>
            <w:vAlign w:val="center"/>
            <w:hideMark/>
          </w:tcPr>
          <w:p w14:paraId="7B42371C"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Jenis Graf</w:t>
            </w:r>
          </w:p>
        </w:tc>
        <w:tc>
          <w:tcPr>
            <w:tcW w:w="0" w:type="auto"/>
            <w:vAlign w:val="center"/>
            <w:hideMark/>
          </w:tcPr>
          <w:p w14:paraId="36492AD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berbobot</w:t>
            </w:r>
          </w:p>
        </w:tc>
        <w:tc>
          <w:tcPr>
            <w:tcW w:w="0" w:type="auto"/>
            <w:vAlign w:val="center"/>
            <w:hideMark/>
          </w:tcPr>
          <w:p w14:paraId="2FFCD205"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Tidak berbobot</w:t>
            </w:r>
          </w:p>
        </w:tc>
        <w:tc>
          <w:tcPr>
            <w:tcW w:w="0" w:type="auto"/>
            <w:vAlign w:val="center"/>
            <w:hideMark/>
          </w:tcPr>
          <w:p w14:paraId="1111DCD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Berbobot non-negatif</w:t>
            </w:r>
          </w:p>
        </w:tc>
        <w:tc>
          <w:tcPr>
            <w:tcW w:w="0" w:type="auto"/>
            <w:vAlign w:val="center"/>
            <w:hideMark/>
          </w:tcPr>
          <w:p w14:paraId="7551E17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Berbobot (bisa negatif)</w:t>
            </w:r>
          </w:p>
        </w:tc>
      </w:tr>
      <w:tr w:rsidR="00F918ED" w:rsidRPr="00F918ED" w14:paraId="1C6E9197" w14:textId="77777777" w:rsidTr="00F918ED">
        <w:trPr>
          <w:tblCellSpacing w:w="15" w:type="dxa"/>
        </w:trPr>
        <w:tc>
          <w:tcPr>
            <w:tcW w:w="0" w:type="auto"/>
            <w:vAlign w:val="center"/>
            <w:hideMark/>
          </w:tcPr>
          <w:p w14:paraId="7CB96B9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Tujuan</w:t>
            </w:r>
          </w:p>
        </w:tc>
        <w:tc>
          <w:tcPr>
            <w:tcW w:w="0" w:type="auto"/>
            <w:vAlign w:val="center"/>
            <w:hideMark/>
          </w:tcPr>
          <w:p w14:paraId="7060F404"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Menemukan jalur terpendek (unweighted)</w:t>
            </w:r>
          </w:p>
        </w:tc>
        <w:tc>
          <w:tcPr>
            <w:tcW w:w="0" w:type="auto"/>
            <w:vAlign w:val="center"/>
            <w:hideMark/>
          </w:tcPr>
          <w:p w14:paraId="527E22F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Menjelajahi seluruh graf</w:t>
            </w:r>
          </w:p>
        </w:tc>
        <w:tc>
          <w:tcPr>
            <w:tcW w:w="0" w:type="auto"/>
            <w:vAlign w:val="center"/>
            <w:hideMark/>
          </w:tcPr>
          <w:p w14:paraId="4C10D5D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Menemukan jalur terpendek (weighted)</w:t>
            </w:r>
          </w:p>
        </w:tc>
        <w:tc>
          <w:tcPr>
            <w:tcW w:w="0" w:type="auto"/>
            <w:vAlign w:val="center"/>
            <w:hideMark/>
          </w:tcPr>
          <w:p w14:paraId="3CE79C93"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Menemukan jalur terpendek (all-pairs)</w:t>
            </w:r>
          </w:p>
        </w:tc>
      </w:tr>
      <w:tr w:rsidR="00F918ED" w:rsidRPr="00F918ED" w14:paraId="714ABC42" w14:textId="77777777" w:rsidTr="00F918ED">
        <w:trPr>
          <w:tblCellSpacing w:w="15" w:type="dxa"/>
        </w:trPr>
        <w:tc>
          <w:tcPr>
            <w:tcW w:w="0" w:type="auto"/>
            <w:vAlign w:val="center"/>
            <w:hideMark/>
          </w:tcPr>
          <w:p w14:paraId="58D40DB1"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Kompleksitas</w:t>
            </w:r>
          </w:p>
        </w:tc>
        <w:tc>
          <w:tcPr>
            <w:tcW w:w="0" w:type="auto"/>
            <w:vAlign w:val="center"/>
            <w:hideMark/>
          </w:tcPr>
          <w:p w14:paraId="5A1E3636"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O(V + E)</w:t>
            </w:r>
          </w:p>
        </w:tc>
        <w:tc>
          <w:tcPr>
            <w:tcW w:w="0" w:type="auto"/>
            <w:vAlign w:val="center"/>
            <w:hideMark/>
          </w:tcPr>
          <w:p w14:paraId="54129992"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O(V + E)</w:t>
            </w:r>
          </w:p>
        </w:tc>
        <w:tc>
          <w:tcPr>
            <w:tcW w:w="0" w:type="auto"/>
            <w:vAlign w:val="center"/>
            <w:hideMark/>
          </w:tcPr>
          <w:p w14:paraId="689A5BB7"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O(V^2 + E) atau O(E log V)</w:t>
            </w:r>
          </w:p>
        </w:tc>
        <w:tc>
          <w:tcPr>
            <w:tcW w:w="0" w:type="auto"/>
            <w:vAlign w:val="center"/>
            <w:hideMark/>
          </w:tcPr>
          <w:p w14:paraId="04BD67FB"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O(V^3)</w:t>
            </w:r>
          </w:p>
        </w:tc>
      </w:tr>
    </w:tbl>
    <w:p w14:paraId="5B251308" w14:textId="77777777" w:rsidR="00F918ED" w:rsidRPr="00F918ED" w:rsidRDefault="00F918ED" w:rsidP="00F91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F918ED">
        <w:rPr>
          <w:rFonts w:ascii="Times New Roman" w:eastAsia="Times New Roman" w:hAnsi="Times New Roman" w:cs="Times New Roman"/>
          <w:sz w:val="24"/>
          <w:szCs w:val="24"/>
        </w:rPr>
        <w:t>Ekspor ke Spreadsheet</w:t>
      </w:r>
    </w:p>
    <w:p w14:paraId="4C1A9B42"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A715E6" w14:textId="77777777" w:rsidR="00F918ED" w:rsidRDefault="00F918ED"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923B0C" w14:textId="33C31270"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from collections import deque</w:t>
      </w:r>
    </w:p>
    <w:p w14:paraId="18F00C82"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1CA63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def bfs(graph, start):</w:t>
      </w:r>
    </w:p>
    <w:p w14:paraId="0220DD9B"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visited = set()</w:t>
      </w:r>
    </w:p>
    <w:p w14:paraId="41E2261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queue = deque([start])</w:t>
      </w:r>
    </w:p>
    <w:p w14:paraId="1BDB8B89"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while queue:</w:t>
      </w:r>
    </w:p>
    <w:p w14:paraId="5084CF13"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node = queue.popleft()</w:t>
      </w:r>
    </w:p>
    <w:p w14:paraId="1208F09C"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if node not in visited:</w:t>
      </w:r>
    </w:p>
    <w:p w14:paraId="7C0348F1"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print(node, end=" ")</w:t>
      </w:r>
    </w:p>
    <w:p w14:paraId="25122F34"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visited.add(node)</w:t>
      </w:r>
    </w:p>
    <w:p w14:paraId="45A995DD" w14:textId="77777777" w:rsidR="005D4C96" w:rsidRPr="005D4C96" w:rsidRDefault="005D4C96" w:rsidP="005D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C96">
        <w:rPr>
          <w:rFonts w:ascii="Courier New" w:eastAsia="Times New Roman" w:hAnsi="Courier New" w:cs="Courier New"/>
          <w:sz w:val="20"/>
          <w:szCs w:val="20"/>
        </w:rPr>
        <w:t xml:space="preserve">            queue.extend(graph[node])</w:t>
      </w:r>
    </w:p>
    <w:p w14:paraId="15E70D10"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w:t>
      </w:r>
    </w:p>
    <w:p w14:paraId="5BECE71E" w14:textId="77777777" w:rsidR="005D4C96" w:rsidRPr="005D4C96" w:rsidRDefault="005D4C96" w:rsidP="005D4C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DFS dan BFS untuk graf tertentu.</w:t>
      </w:r>
    </w:p>
    <w:p w14:paraId="2A6B4E9B" w14:textId="77777777" w:rsidR="005D4C96" w:rsidRPr="005D4C96" w:rsidRDefault="005D4C96" w:rsidP="005D4C96">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solusi Dijkstra untuk menemukan jalur terpendek.</w:t>
      </w:r>
    </w:p>
    <w:p w14:paraId="71B34894" w14:textId="77777777" w:rsidR="005D4C96" w:rsidRPr="005D4C96" w:rsidRDefault="00000000" w:rsidP="005D4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247E63">
          <v:rect id="_x0000_i1044" style="width:0;height:1.5pt" o:hralign="center" o:hrstd="t" o:hr="t" fillcolor="#a0a0a0" stroked="f"/>
        </w:pict>
      </w:r>
    </w:p>
    <w:p w14:paraId="05F43F6B" w14:textId="77777777" w:rsidR="005D4C96" w:rsidRPr="005D4C96" w:rsidRDefault="005D4C96" w:rsidP="005D4C96">
      <w:pPr>
        <w:spacing w:before="100" w:beforeAutospacing="1" w:after="100" w:afterAutospacing="1" w:line="240" w:lineRule="auto"/>
        <w:outlineLvl w:val="1"/>
        <w:rPr>
          <w:rFonts w:ascii="Times New Roman" w:eastAsia="Times New Roman" w:hAnsi="Times New Roman" w:cs="Times New Roman"/>
          <w:b/>
          <w:bCs/>
          <w:sz w:val="36"/>
          <w:szCs w:val="36"/>
        </w:rPr>
      </w:pPr>
      <w:r w:rsidRPr="005D4C96">
        <w:rPr>
          <w:rFonts w:ascii="Times New Roman" w:eastAsia="Times New Roman" w:hAnsi="Times New Roman" w:cs="Times New Roman"/>
          <w:b/>
          <w:bCs/>
          <w:sz w:val="36"/>
          <w:szCs w:val="36"/>
        </w:rPr>
        <w:lastRenderedPageBreak/>
        <w:t>Bab 8: Penerapan Praktis dan Studi Kasus</w:t>
      </w:r>
    </w:p>
    <w:p w14:paraId="33096822"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1. Pengelolaan Antrian Pelanggan Menggunakan Queue</w:t>
      </w:r>
    </w:p>
    <w:p w14:paraId="0AECAB0F"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Konsep Queue</w:t>
      </w:r>
    </w:p>
    <w:p w14:paraId="346B1599"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Queue (antrian) adalah struktur data yang mengikuti prinsip FIFO (First-In, First-Out). Elemen yang pertama masuk akan menjadi yang pertama keluar. Analogi sederhananya adalah antrian orang di loket.</w:t>
      </w:r>
    </w:p>
    <w:p w14:paraId="0B285C70"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Penerapan dalam Pengelolaan Pelanggan</w:t>
      </w:r>
    </w:p>
    <w:p w14:paraId="266EDD9A" w14:textId="77777777" w:rsidR="00057322" w:rsidRPr="00057322" w:rsidRDefault="00057322" w:rsidP="00057322">
      <w:pPr>
        <w:numPr>
          <w:ilvl w:val="0"/>
          <w:numId w:val="96"/>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Customer Service</w:t>
      </w:r>
      <w:r w:rsidRPr="00057322">
        <w:rPr>
          <w:rFonts w:ascii="Times New Roman" w:eastAsia="Times New Roman" w:hAnsi="Times New Roman" w:cs="Times New Roman"/>
          <w:sz w:val="24"/>
          <w:szCs w:val="24"/>
        </w:rPr>
        <w:t>: Antrian panggilan telepon di call center. Panggilan yang masuk pertama akan dilayani pertama.</w:t>
      </w:r>
    </w:p>
    <w:p w14:paraId="0638172B" w14:textId="77777777" w:rsidR="00057322" w:rsidRPr="00057322" w:rsidRDefault="00057322" w:rsidP="00057322">
      <w:pPr>
        <w:numPr>
          <w:ilvl w:val="0"/>
          <w:numId w:val="96"/>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Restoran</w:t>
      </w:r>
      <w:r w:rsidRPr="00057322">
        <w:rPr>
          <w:rFonts w:ascii="Times New Roman" w:eastAsia="Times New Roman" w:hAnsi="Times New Roman" w:cs="Times New Roman"/>
          <w:sz w:val="24"/>
          <w:szCs w:val="24"/>
        </w:rPr>
        <w:t>: Antrian pelanggan yang menunggu meja. Pelanggan yang datang lebih awal akan dipersilakan duduk lebih dulu.</w:t>
      </w:r>
    </w:p>
    <w:p w14:paraId="30DD8545" w14:textId="77777777" w:rsidR="00057322" w:rsidRPr="00057322" w:rsidRDefault="00057322" w:rsidP="00057322">
      <w:pPr>
        <w:numPr>
          <w:ilvl w:val="0"/>
          <w:numId w:val="96"/>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E-commerce</w:t>
      </w:r>
      <w:r w:rsidRPr="00057322">
        <w:rPr>
          <w:rFonts w:ascii="Times New Roman" w:eastAsia="Times New Roman" w:hAnsi="Times New Roman" w:cs="Times New Roman"/>
          <w:sz w:val="24"/>
          <w:szCs w:val="24"/>
        </w:rPr>
        <w:t>: Antrian pesanan. Pesanan yang masuk lebih dulu akan diproses lebih dulu.</w:t>
      </w:r>
    </w:p>
    <w:p w14:paraId="3D4E67D5"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Contoh Implementasi (Python)</w:t>
      </w:r>
    </w:p>
    <w:p w14:paraId="03F21FF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Python</w:t>
      </w:r>
    </w:p>
    <w:p w14:paraId="7AC0E213"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from collections import deque</w:t>
      </w:r>
    </w:p>
    <w:p w14:paraId="54ADFE9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320BF0B2"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antrian = deque()</w:t>
      </w:r>
    </w:p>
    <w:p w14:paraId="0F1DA559"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7F5D022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Menambahkan pelanggan ke antrian</w:t>
      </w:r>
    </w:p>
    <w:p w14:paraId="2E285C33"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antrian.append("Pelanggan A")</w:t>
      </w:r>
    </w:p>
    <w:p w14:paraId="5D65D5AF"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antrian.append("Pelanggan B")</w:t>
      </w:r>
    </w:p>
    <w:p w14:paraId="26C38D8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antrian.append("Pelanggan C")</w:t>
      </w:r>
    </w:p>
    <w:p w14:paraId="3718CCDB"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4D77C779"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Melayani pelanggan dari antrian</w:t>
      </w:r>
    </w:p>
    <w:p w14:paraId="072C459A"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pelanggan = antrian.popleft()</w:t>
      </w:r>
    </w:p>
    <w:p w14:paraId="4876D3DA"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print(f"Melayani: {pelanggan}")</w:t>
      </w:r>
    </w:p>
    <w:p w14:paraId="11AA20CC"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46B8FA57"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Menampilkan antrian yang tersisa</w:t>
      </w:r>
    </w:p>
    <w:p w14:paraId="4168B957"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print(f"Sisa antrian: {antrian}")</w:t>
      </w:r>
    </w:p>
    <w:p w14:paraId="699B215C"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2. Pencarian Rute Optimal dengan Algoritma Graf</w:t>
      </w:r>
    </w:p>
    <w:p w14:paraId="7F5BAFB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Konsep Graf</w:t>
      </w:r>
    </w:p>
    <w:p w14:paraId="7B70215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Graf adalah struktur data yang terdiri dari simpul (vertex) dan sisi (edge) yang menghubungkan antar simpul. Graf dapat digunakan untuk merepresentasikan berbagai macam hubungan, seperti peta jalan, jaringan komputer, atau hubungan sosial.</w:t>
      </w:r>
    </w:p>
    <w:p w14:paraId="17BD0DF5"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Algoritma Pencarian Rute</w:t>
      </w:r>
    </w:p>
    <w:p w14:paraId="4ACD3EC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Terdapat berbagai macam algoritma untuk mencari rute terpendek dalam graf, di antaranya:</w:t>
      </w:r>
    </w:p>
    <w:p w14:paraId="3EED4848" w14:textId="77777777" w:rsidR="00057322" w:rsidRPr="00057322" w:rsidRDefault="00057322" w:rsidP="00057322">
      <w:pPr>
        <w:numPr>
          <w:ilvl w:val="0"/>
          <w:numId w:val="97"/>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Dijkstra</w:t>
      </w:r>
      <w:r w:rsidRPr="00057322">
        <w:rPr>
          <w:rFonts w:ascii="Times New Roman" w:eastAsia="Times New Roman" w:hAnsi="Times New Roman" w:cs="Times New Roman"/>
          <w:sz w:val="24"/>
          <w:szCs w:val="24"/>
        </w:rPr>
        <w:t>: Untuk graf dengan bobot non-negatif.</w:t>
      </w:r>
    </w:p>
    <w:p w14:paraId="2FFAC7A7" w14:textId="77777777" w:rsidR="00057322" w:rsidRPr="00057322" w:rsidRDefault="00057322" w:rsidP="00057322">
      <w:pPr>
        <w:numPr>
          <w:ilvl w:val="0"/>
          <w:numId w:val="97"/>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Bellman-Ford</w:t>
      </w:r>
      <w:r w:rsidRPr="00057322">
        <w:rPr>
          <w:rFonts w:ascii="Times New Roman" w:eastAsia="Times New Roman" w:hAnsi="Times New Roman" w:cs="Times New Roman"/>
          <w:sz w:val="24"/>
          <w:szCs w:val="24"/>
        </w:rPr>
        <w:t>: Untuk graf dengan bobot negatif (tetapi tidak ada siklus negatif).</w:t>
      </w:r>
    </w:p>
    <w:p w14:paraId="42CA0ECF" w14:textId="77777777" w:rsidR="00057322" w:rsidRPr="00057322" w:rsidRDefault="00057322" w:rsidP="00057322">
      <w:pPr>
        <w:numPr>
          <w:ilvl w:val="0"/>
          <w:numId w:val="97"/>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A</w:t>
      </w:r>
      <w:r w:rsidRPr="00057322">
        <w:rPr>
          <w:rFonts w:ascii="Times New Roman" w:eastAsia="Times New Roman" w:hAnsi="Times New Roman" w:cs="Times New Roman"/>
          <w:sz w:val="24"/>
          <w:szCs w:val="24"/>
        </w:rPr>
        <w:t>*: Menggunakan heuristik untuk mempercepat pencarian.</w:t>
      </w:r>
    </w:p>
    <w:p w14:paraId="5CA6FD6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Penerapan</w:t>
      </w:r>
    </w:p>
    <w:p w14:paraId="0D5543D3" w14:textId="77777777" w:rsidR="00057322" w:rsidRPr="00057322" w:rsidRDefault="00057322" w:rsidP="00057322">
      <w:pPr>
        <w:numPr>
          <w:ilvl w:val="0"/>
          <w:numId w:val="98"/>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Navigasi</w:t>
      </w:r>
      <w:r w:rsidRPr="00057322">
        <w:rPr>
          <w:rFonts w:ascii="Times New Roman" w:eastAsia="Times New Roman" w:hAnsi="Times New Roman" w:cs="Times New Roman"/>
          <w:sz w:val="24"/>
          <w:szCs w:val="24"/>
        </w:rPr>
        <w:t>: Aplikasi peta seperti Google Maps menggunakan algoritma graf untuk mencari rute terpendek antara dua lokasi.</w:t>
      </w:r>
    </w:p>
    <w:p w14:paraId="1B17A77B" w14:textId="77777777" w:rsidR="00057322" w:rsidRPr="00057322" w:rsidRDefault="00057322" w:rsidP="00057322">
      <w:pPr>
        <w:numPr>
          <w:ilvl w:val="0"/>
          <w:numId w:val="98"/>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Logistik</w:t>
      </w:r>
      <w:r w:rsidRPr="00057322">
        <w:rPr>
          <w:rFonts w:ascii="Times New Roman" w:eastAsia="Times New Roman" w:hAnsi="Times New Roman" w:cs="Times New Roman"/>
          <w:sz w:val="24"/>
          <w:szCs w:val="24"/>
        </w:rPr>
        <w:t>: Perusahaan logistik menggunakan algoritma graf untuk merencanakan rute pengiriman yang efisien.</w:t>
      </w:r>
    </w:p>
    <w:p w14:paraId="7580EB81" w14:textId="77777777" w:rsidR="00057322" w:rsidRPr="00057322" w:rsidRDefault="00057322" w:rsidP="00057322">
      <w:pPr>
        <w:numPr>
          <w:ilvl w:val="0"/>
          <w:numId w:val="98"/>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Jaringan Komputer</w:t>
      </w:r>
      <w:r w:rsidRPr="00057322">
        <w:rPr>
          <w:rFonts w:ascii="Times New Roman" w:eastAsia="Times New Roman" w:hAnsi="Times New Roman" w:cs="Times New Roman"/>
          <w:sz w:val="24"/>
          <w:szCs w:val="24"/>
        </w:rPr>
        <w:t>: Protokol routing dalam jaringan komputer menggunakan algoritma graf untuk menemukan jalur terbaik untuk mengirim data.</w:t>
      </w:r>
    </w:p>
    <w:p w14:paraId="6DD79B30"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Contoh Implementasi (Dijkstra dengan Python)</w:t>
      </w:r>
    </w:p>
    <w:p w14:paraId="03696CDD"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Python</w:t>
      </w:r>
    </w:p>
    <w:p w14:paraId="7E820777"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import heapq</w:t>
      </w:r>
    </w:p>
    <w:p w14:paraId="5D654E60"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127C935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def dijkstra(graf, mulai):</w:t>
      </w:r>
    </w:p>
    <w:p w14:paraId="502C471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jarak = {simpul: float('inf') for simpul in graf}</w:t>
      </w:r>
    </w:p>
    <w:p w14:paraId="4DB128AF"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jarak[mulai] = 0</w:t>
      </w:r>
    </w:p>
    <w:p w14:paraId="207292CC"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lastRenderedPageBreak/>
        <w:t xml:space="preserve">  prioritas_queue = [(0, mulai)]</w:t>
      </w:r>
    </w:p>
    <w:p w14:paraId="6676720D"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690243AC"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while prioritas_queue:</w:t>
      </w:r>
    </w:p>
    <w:p w14:paraId="16EB0D5B"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jarak_sekarang, simpul_sekarang = heapq.heappop(prioritas_queue)</w:t>
      </w:r>
    </w:p>
    <w:p w14:paraId="526C16CD"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17B39FE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if jarak_sekarang &gt; jarak[simpul_sekarang]:</w:t>
      </w:r>
    </w:p>
    <w:p w14:paraId="610A03D5"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continue</w:t>
      </w:r>
    </w:p>
    <w:p w14:paraId="5841F4F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755EB75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for tetangga, bobot in graf[simpul_sekarang].items():</w:t>
      </w:r>
    </w:p>
    <w:p w14:paraId="4DAC4CC3"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jarak_baru = jarak_sekarang + bobot</w:t>
      </w:r>
    </w:p>
    <w:p w14:paraId="6609ABA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if jarak_baru &lt; jarak[tetangga]:</w:t>
      </w:r>
    </w:p>
    <w:p w14:paraId="1C0C200F"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jarak[tetangga] = jarak_baru</w:t>
      </w:r>
    </w:p>
    <w:p w14:paraId="18369DD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heapq.heappush(prioritas_queue, (jarak_baru, tetangga))</w:t>
      </w:r>
    </w:p>
    <w:p w14:paraId="02530CE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472245F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return jarak</w:t>
      </w:r>
    </w:p>
    <w:p w14:paraId="08E3FFD7"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2DDA8810"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Contoh graf (dictionary bersarang)</w:t>
      </w:r>
    </w:p>
    <w:p w14:paraId="33A2A70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graf = {</w:t>
      </w:r>
    </w:p>
    <w:p w14:paraId="01EF846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'A': {'B': 4, 'C': 2},</w:t>
      </w:r>
    </w:p>
    <w:p w14:paraId="5CB62AD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'B': {'D': 5, 'E': 12},</w:t>
      </w:r>
    </w:p>
    <w:p w14:paraId="5397783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'C': {'F': 10, 'G': 7},</w:t>
      </w:r>
    </w:p>
    <w:p w14:paraId="74ECBB1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'D': {'H': 3},</w:t>
      </w:r>
    </w:p>
    <w:p w14:paraId="38D22FA8"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'E': {'H': 2},</w:t>
      </w:r>
    </w:p>
    <w:p w14:paraId="727B12D3"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lastRenderedPageBreak/>
        <w:t xml:space="preserve">    'F': {'H': 5},</w:t>
      </w:r>
    </w:p>
    <w:p w14:paraId="768E1DD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'G': {'H': 4}</w:t>
      </w:r>
    </w:p>
    <w:p w14:paraId="451B9E3E"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w:t>
      </w:r>
    </w:p>
    <w:p w14:paraId="4F9281F8"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4290F1F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Mencari jarak terpendek dari simpul 'A'</w:t>
      </w:r>
    </w:p>
    <w:p w14:paraId="4D9E8523"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jarak_terpendek = dijkstra(graf, 'A')</w:t>
      </w:r>
    </w:p>
    <w:p w14:paraId="556680B5"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print(jarak_terpendek)</w:t>
      </w:r>
    </w:p>
    <w:p w14:paraId="5864764B"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3. Implementasi Pemrosesan Data Menggunakan Struktur Data Python</w:t>
      </w:r>
    </w:p>
    <w:p w14:paraId="211B1395"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Struktur Data Python</w:t>
      </w:r>
    </w:p>
    <w:p w14:paraId="26CB0A08"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Python memiliki berbagai macam struktur data yang dapat digunakan untuk memproses data, di antaranya:</w:t>
      </w:r>
    </w:p>
    <w:p w14:paraId="564C92A5" w14:textId="77777777" w:rsidR="00057322" w:rsidRPr="00057322" w:rsidRDefault="00057322" w:rsidP="00057322">
      <w:pPr>
        <w:numPr>
          <w:ilvl w:val="0"/>
          <w:numId w:val="99"/>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List</w:t>
      </w:r>
      <w:r w:rsidRPr="00057322">
        <w:rPr>
          <w:rFonts w:ascii="Times New Roman" w:eastAsia="Times New Roman" w:hAnsi="Times New Roman" w:cs="Times New Roman"/>
          <w:sz w:val="24"/>
          <w:szCs w:val="24"/>
        </w:rPr>
        <w:t>: Untuk menyimpan urutan elemen.</w:t>
      </w:r>
    </w:p>
    <w:p w14:paraId="52A2B78E" w14:textId="77777777" w:rsidR="00057322" w:rsidRPr="00057322" w:rsidRDefault="00057322" w:rsidP="00057322">
      <w:pPr>
        <w:numPr>
          <w:ilvl w:val="0"/>
          <w:numId w:val="99"/>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Tuple</w:t>
      </w:r>
      <w:r w:rsidRPr="00057322">
        <w:rPr>
          <w:rFonts w:ascii="Times New Roman" w:eastAsia="Times New Roman" w:hAnsi="Times New Roman" w:cs="Times New Roman"/>
          <w:sz w:val="24"/>
          <w:szCs w:val="24"/>
        </w:rPr>
        <w:t>: Mirip dengan list, tetapi immutable (tidak dapat diubah).</w:t>
      </w:r>
    </w:p>
    <w:p w14:paraId="4768A6D7" w14:textId="77777777" w:rsidR="00057322" w:rsidRPr="00057322" w:rsidRDefault="00057322" w:rsidP="00057322">
      <w:pPr>
        <w:numPr>
          <w:ilvl w:val="0"/>
          <w:numId w:val="99"/>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Set</w:t>
      </w:r>
      <w:r w:rsidRPr="00057322">
        <w:rPr>
          <w:rFonts w:ascii="Times New Roman" w:eastAsia="Times New Roman" w:hAnsi="Times New Roman" w:cs="Times New Roman"/>
          <w:sz w:val="24"/>
          <w:szCs w:val="24"/>
        </w:rPr>
        <w:t>: Untuk menyimpan kumpulan elemen unik.</w:t>
      </w:r>
    </w:p>
    <w:p w14:paraId="14D5614C" w14:textId="77777777" w:rsidR="00057322" w:rsidRPr="00057322" w:rsidRDefault="00057322" w:rsidP="00057322">
      <w:pPr>
        <w:numPr>
          <w:ilvl w:val="0"/>
          <w:numId w:val="99"/>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Dictionary</w:t>
      </w:r>
      <w:r w:rsidRPr="00057322">
        <w:rPr>
          <w:rFonts w:ascii="Times New Roman" w:eastAsia="Times New Roman" w:hAnsi="Times New Roman" w:cs="Times New Roman"/>
          <w:sz w:val="24"/>
          <w:szCs w:val="24"/>
        </w:rPr>
        <w:t>: Untuk menyimpan pasangan kunci-nilai.</w:t>
      </w:r>
    </w:p>
    <w:p w14:paraId="59025642"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Penerapan</w:t>
      </w:r>
    </w:p>
    <w:p w14:paraId="49B3FDEA" w14:textId="77777777" w:rsidR="00057322" w:rsidRPr="00057322" w:rsidRDefault="00057322" w:rsidP="00057322">
      <w:pPr>
        <w:numPr>
          <w:ilvl w:val="0"/>
          <w:numId w:val="100"/>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Analisis Data</w:t>
      </w:r>
      <w:r w:rsidRPr="00057322">
        <w:rPr>
          <w:rFonts w:ascii="Times New Roman" w:eastAsia="Times New Roman" w:hAnsi="Times New Roman" w:cs="Times New Roman"/>
          <w:sz w:val="24"/>
          <w:szCs w:val="24"/>
        </w:rPr>
        <w:t>: Struktur data Python sangat berguna dalam analisis data, seperti untuk menyimpan data dari file CSV, melakukan manipulasi data, dan menghitung statistik.</w:t>
      </w:r>
    </w:p>
    <w:p w14:paraId="1920CEFB" w14:textId="77777777" w:rsidR="00057322" w:rsidRPr="00057322" w:rsidRDefault="00057322" w:rsidP="00057322">
      <w:pPr>
        <w:numPr>
          <w:ilvl w:val="0"/>
          <w:numId w:val="100"/>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Machine Learning</w:t>
      </w:r>
      <w:r w:rsidRPr="00057322">
        <w:rPr>
          <w:rFonts w:ascii="Times New Roman" w:eastAsia="Times New Roman" w:hAnsi="Times New Roman" w:cs="Times New Roman"/>
          <w:sz w:val="24"/>
          <w:szCs w:val="24"/>
        </w:rPr>
        <w:t>: Struktur data Python digunakan dalam implementasi algoritma machine learning, seperti untuk menyimpan data training dan model.</w:t>
      </w:r>
    </w:p>
    <w:p w14:paraId="1AB125EA" w14:textId="77777777" w:rsidR="00057322" w:rsidRPr="00057322" w:rsidRDefault="00057322" w:rsidP="00057322">
      <w:pPr>
        <w:numPr>
          <w:ilvl w:val="0"/>
          <w:numId w:val="100"/>
        </w:num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b/>
          <w:bCs/>
          <w:sz w:val="24"/>
          <w:szCs w:val="24"/>
        </w:rPr>
        <w:t>Web Development</w:t>
      </w:r>
      <w:r w:rsidRPr="00057322">
        <w:rPr>
          <w:rFonts w:ascii="Times New Roman" w:eastAsia="Times New Roman" w:hAnsi="Times New Roman" w:cs="Times New Roman"/>
          <w:sz w:val="24"/>
          <w:szCs w:val="24"/>
        </w:rPr>
        <w:t>: Struktur data Python digunakan dalam pengembangan web, seperti untuk menyimpan data dari database dan menampilkan data kepada pengguna.</w:t>
      </w:r>
    </w:p>
    <w:p w14:paraId="1908345D"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Contoh Implementasi (Analisis Data Sederhana)</w:t>
      </w:r>
    </w:p>
    <w:p w14:paraId="6ACD89A8"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Python</w:t>
      </w:r>
    </w:p>
    <w:p w14:paraId="6A26E2DF"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data = [</w:t>
      </w:r>
    </w:p>
    <w:p w14:paraId="70DA742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{"nama": "Andi", "nilai": 80},</w:t>
      </w:r>
    </w:p>
    <w:p w14:paraId="07A5FE2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xml:space="preserve">    {"nama": "Budi", "nilai": 90},</w:t>
      </w:r>
    </w:p>
    <w:p w14:paraId="0613712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lastRenderedPageBreak/>
        <w:t xml:space="preserve">    {"nama": "Caca", "nilai": 75}</w:t>
      </w:r>
    </w:p>
    <w:p w14:paraId="32E81F30"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w:t>
      </w:r>
    </w:p>
    <w:p w14:paraId="0E01354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5F64B6A8"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Menghitung rata-rata nilai</w:t>
      </w:r>
    </w:p>
    <w:p w14:paraId="35C0462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total_nilai = sum(item["nilai"] for item in data)</w:t>
      </w:r>
    </w:p>
    <w:p w14:paraId="2C4F9744"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rata_rata = total_nilai / len(data)</w:t>
      </w:r>
    </w:p>
    <w:p w14:paraId="046ACA6C"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print(f"Rata-rata nilai: {rata_rata}")</w:t>
      </w:r>
    </w:p>
    <w:p w14:paraId="0FE445FD"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p>
    <w:p w14:paraId="435DA997"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 Mencari siswa dengan nilai tertinggi</w:t>
      </w:r>
    </w:p>
    <w:p w14:paraId="7B3FE5E9"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nilai_tertinggi = max(item["nilai"] for item in data)</w:t>
      </w:r>
    </w:p>
    <w:p w14:paraId="5D64169A"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siswa_tertinggi = [item["nama"] for item in data if item["nilai"] == nilai_tertinggi]</w:t>
      </w:r>
    </w:p>
    <w:p w14:paraId="63C3EEA1"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print(f"Siswa dengan nilai tertinggi: {siswa_tertinggi}")</w:t>
      </w:r>
    </w:p>
    <w:p w14:paraId="6EA68AC6"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b/>
          <w:bCs/>
          <w:sz w:val="24"/>
          <w:szCs w:val="24"/>
        </w:rPr>
      </w:pPr>
      <w:r w:rsidRPr="00057322">
        <w:rPr>
          <w:rFonts w:ascii="Times New Roman" w:eastAsia="Times New Roman" w:hAnsi="Times New Roman" w:cs="Times New Roman"/>
          <w:b/>
          <w:bCs/>
          <w:sz w:val="24"/>
          <w:szCs w:val="24"/>
        </w:rPr>
        <w:t>Kesimpulan</w:t>
      </w:r>
    </w:p>
    <w:p w14:paraId="0626CA8A" w14:textId="77777777" w:rsidR="00057322" w:rsidRPr="00057322" w:rsidRDefault="00057322" w:rsidP="00057322">
      <w:pPr>
        <w:spacing w:before="100" w:beforeAutospacing="1" w:after="100" w:afterAutospacing="1" w:line="240" w:lineRule="auto"/>
        <w:outlineLvl w:val="3"/>
        <w:rPr>
          <w:rFonts w:ascii="Times New Roman" w:eastAsia="Times New Roman" w:hAnsi="Times New Roman" w:cs="Times New Roman"/>
          <w:sz w:val="24"/>
          <w:szCs w:val="24"/>
        </w:rPr>
      </w:pPr>
      <w:r w:rsidRPr="00057322">
        <w:rPr>
          <w:rFonts w:ascii="Times New Roman" w:eastAsia="Times New Roman" w:hAnsi="Times New Roman" w:cs="Times New Roman"/>
          <w:sz w:val="24"/>
          <w:szCs w:val="24"/>
        </w:rPr>
        <w:t>Struktur data dan algoritma adalah fondasi penting dalam pemrograman. Dengan memahami dan menguasai konsep-konsep ini, Anda dapat membangun aplikasi yang efisien dan efektif untuk berbagai macam kebutuhan.</w:t>
      </w:r>
    </w:p>
    <w:p w14:paraId="01E0AC82" w14:textId="77777777" w:rsidR="005D4C96" w:rsidRPr="005D4C96" w:rsidRDefault="005D4C96" w:rsidP="005D4C96">
      <w:pPr>
        <w:spacing w:before="100" w:beforeAutospacing="1" w:after="100" w:afterAutospacing="1" w:line="240" w:lineRule="auto"/>
        <w:outlineLvl w:val="3"/>
        <w:rPr>
          <w:rFonts w:ascii="Times New Roman" w:eastAsia="Times New Roman" w:hAnsi="Times New Roman" w:cs="Times New Roman"/>
          <w:b/>
          <w:bCs/>
          <w:sz w:val="24"/>
          <w:szCs w:val="24"/>
        </w:rPr>
      </w:pPr>
      <w:r w:rsidRPr="005D4C96">
        <w:rPr>
          <w:rFonts w:ascii="Times New Roman" w:eastAsia="Times New Roman" w:hAnsi="Times New Roman" w:cs="Times New Roman"/>
          <w:b/>
          <w:bCs/>
          <w:sz w:val="24"/>
          <w:szCs w:val="24"/>
        </w:rPr>
        <w:t>Latihan Akhir</w:t>
      </w:r>
    </w:p>
    <w:p w14:paraId="2346AF80" w14:textId="77777777" w:rsidR="005D4C96" w:rsidRPr="005D4C96" w:rsidRDefault="005D4C96" w:rsidP="005D4C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Buat sistem manajemen antrean menggunakan Queue.</w:t>
      </w:r>
    </w:p>
    <w:p w14:paraId="69C784C9" w14:textId="77777777" w:rsidR="005D4C96" w:rsidRPr="005D4C96" w:rsidRDefault="005D4C96" w:rsidP="005D4C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Implementasikan simulasi navigasi kota menggunakan Dijkstra.</w:t>
      </w:r>
    </w:p>
    <w:p w14:paraId="263E0836" w14:textId="77777777" w:rsidR="005D4C96" w:rsidRPr="005D4C96" w:rsidRDefault="005D4C96" w:rsidP="005D4C96">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5D4C96">
        <w:rPr>
          <w:rFonts w:ascii="Times New Roman" w:eastAsia="Times New Roman" w:hAnsi="Times New Roman" w:cs="Times New Roman"/>
          <w:sz w:val="24"/>
          <w:szCs w:val="24"/>
        </w:rPr>
        <w:t>Kembangkan aplikasi sederhana berbasis Python dengan menerapkan semua konsep yang telah dipelajari.</w:t>
      </w:r>
    </w:p>
    <w:p w14:paraId="718FD68C" w14:textId="380AC37C" w:rsidR="00553801" w:rsidRDefault="00553801"/>
    <w:sectPr w:rsidR="00553801" w:rsidSect="00034616">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EA528" w14:textId="77777777" w:rsidR="004C5AA1" w:rsidRDefault="004C5AA1" w:rsidP="005D4C96">
      <w:pPr>
        <w:spacing w:after="0" w:line="240" w:lineRule="auto"/>
      </w:pPr>
      <w:r>
        <w:separator/>
      </w:r>
    </w:p>
  </w:endnote>
  <w:endnote w:type="continuationSeparator" w:id="0">
    <w:p w14:paraId="4473162D" w14:textId="77777777" w:rsidR="004C5AA1" w:rsidRDefault="004C5AA1" w:rsidP="005D4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5202033"/>
      <w:docPartObj>
        <w:docPartGallery w:val="Page Numbers (Bottom of Page)"/>
        <w:docPartUnique/>
      </w:docPartObj>
    </w:sdtPr>
    <w:sdtEndPr>
      <w:rPr>
        <w:noProof/>
      </w:rPr>
    </w:sdtEndPr>
    <w:sdtContent>
      <w:p w14:paraId="58C83D86" w14:textId="45E6ECBA" w:rsidR="005D4C96" w:rsidRDefault="005D4C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C5A0D9" w14:textId="77777777" w:rsidR="005D4C96" w:rsidRDefault="005D4C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3D468C" w14:textId="77777777" w:rsidR="004C5AA1" w:rsidRDefault="004C5AA1" w:rsidP="005D4C96">
      <w:pPr>
        <w:spacing w:after="0" w:line="240" w:lineRule="auto"/>
      </w:pPr>
      <w:r>
        <w:separator/>
      </w:r>
    </w:p>
  </w:footnote>
  <w:footnote w:type="continuationSeparator" w:id="0">
    <w:p w14:paraId="7660C4FA" w14:textId="77777777" w:rsidR="004C5AA1" w:rsidRDefault="004C5AA1" w:rsidP="005D4C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602664"/>
    <w:multiLevelType w:val="multilevel"/>
    <w:tmpl w:val="EDA8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7001BD"/>
    <w:multiLevelType w:val="multilevel"/>
    <w:tmpl w:val="DDD4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82722"/>
    <w:multiLevelType w:val="multilevel"/>
    <w:tmpl w:val="00C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511B0A"/>
    <w:multiLevelType w:val="multilevel"/>
    <w:tmpl w:val="236E9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A4C2B88"/>
    <w:multiLevelType w:val="multilevel"/>
    <w:tmpl w:val="563C9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3F5247"/>
    <w:multiLevelType w:val="multilevel"/>
    <w:tmpl w:val="4484C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6A1C1B"/>
    <w:multiLevelType w:val="multilevel"/>
    <w:tmpl w:val="ED80D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C9541F"/>
    <w:multiLevelType w:val="multilevel"/>
    <w:tmpl w:val="F118A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814E32"/>
    <w:multiLevelType w:val="multilevel"/>
    <w:tmpl w:val="0E04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6F0E05"/>
    <w:multiLevelType w:val="multilevel"/>
    <w:tmpl w:val="3110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19227D"/>
    <w:multiLevelType w:val="multilevel"/>
    <w:tmpl w:val="B660F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7705FF"/>
    <w:multiLevelType w:val="multilevel"/>
    <w:tmpl w:val="730E3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9046EC"/>
    <w:multiLevelType w:val="multilevel"/>
    <w:tmpl w:val="F9B4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280F35"/>
    <w:multiLevelType w:val="multilevel"/>
    <w:tmpl w:val="2CAE7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AD5E00"/>
    <w:multiLevelType w:val="multilevel"/>
    <w:tmpl w:val="BBB4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3251D5"/>
    <w:multiLevelType w:val="multilevel"/>
    <w:tmpl w:val="2FB8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643CA3"/>
    <w:multiLevelType w:val="multilevel"/>
    <w:tmpl w:val="F67EE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72270A"/>
    <w:multiLevelType w:val="multilevel"/>
    <w:tmpl w:val="B456C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3A2C0F"/>
    <w:multiLevelType w:val="multilevel"/>
    <w:tmpl w:val="F430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9A2291"/>
    <w:multiLevelType w:val="multilevel"/>
    <w:tmpl w:val="7980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87051"/>
    <w:multiLevelType w:val="multilevel"/>
    <w:tmpl w:val="358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55937"/>
    <w:multiLevelType w:val="multilevel"/>
    <w:tmpl w:val="A2C4C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1170B4"/>
    <w:multiLevelType w:val="multilevel"/>
    <w:tmpl w:val="DF62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66427"/>
    <w:multiLevelType w:val="multilevel"/>
    <w:tmpl w:val="00A2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AB2A1C"/>
    <w:multiLevelType w:val="multilevel"/>
    <w:tmpl w:val="3CF85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8A25E6"/>
    <w:multiLevelType w:val="multilevel"/>
    <w:tmpl w:val="66449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C0F4BF0"/>
    <w:multiLevelType w:val="multilevel"/>
    <w:tmpl w:val="F9142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20453C"/>
    <w:multiLevelType w:val="multilevel"/>
    <w:tmpl w:val="BE0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1676D9"/>
    <w:multiLevelType w:val="multilevel"/>
    <w:tmpl w:val="533E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E1564"/>
    <w:multiLevelType w:val="multilevel"/>
    <w:tmpl w:val="BCA6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2622FD"/>
    <w:multiLevelType w:val="multilevel"/>
    <w:tmpl w:val="0E34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5842153"/>
    <w:multiLevelType w:val="multilevel"/>
    <w:tmpl w:val="689E0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2D72EF"/>
    <w:multiLevelType w:val="multilevel"/>
    <w:tmpl w:val="042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6D400E"/>
    <w:multiLevelType w:val="multilevel"/>
    <w:tmpl w:val="2BE45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8B3400C"/>
    <w:multiLevelType w:val="multilevel"/>
    <w:tmpl w:val="804C68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6F625A"/>
    <w:multiLevelType w:val="multilevel"/>
    <w:tmpl w:val="B27E1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620E5"/>
    <w:multiLevelType w:val="multilevel"/>
    <w:tmpl w:val="6C30C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330E16"/>
    <w:multiLevelType w:val="multilevel"/>
    <w:tmpl w:val="226AC5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87265B"/>
    <w:multiLevelType w:val="multilevel"/>
    <w:tmpl w:val="5E6E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042C1"/>
    <w:multiLevelType w:val="multilevel"/>
    <w:tmpl w:val="60EE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9B2A42"/>
    <w:multiLevelType w:val="multilevel"/>
    <w:tmpl w:val="DDCC9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1A3FC2"/>
    <w:multiLevelType w:val="multilevel"/>
    <w:tmpl w:val="9166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641545"/>
    <w:multiLevelType w:val="multilevel"/>
    <w:tmpl w:val="7E5C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C2D43"/>
    <w:multiLevelType w:val="multilevel"/>
    <w:tmpl w:val="1C34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814348"/>
    <w:multiLevelType w:val="multilevel"/>
    <w:tmpl w:val="B4E6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E70575"/>
    <w:multiLevelType w:val="multilevel"/>
    <w:tmpl w:val="2D4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AF0532"/>
    <w:multiLevelType w:val="multilevel"/>
    <w:tmpl w:val="F60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555163"/>
    <w:multiLevelType w:val="multilevel"/>
    <w:tmpl w:val="18E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A1400F"/>
    <w:multiLevelType w:val="multilevel"/>
    <w:tmpl w:val="78F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9D7EEA"/>
    <w:multiLevelType w:val="multilevel"/>
    <w:tmpl w:val="76C4A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050C0E"/>
    <w:multiLevelType w:val="multilevel"/>
    <w:tmpl w:val="71A4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4F2BB3"/>
    <w:multiLevelType w:val="multilevel"/>
    <w:tmpl w:val="60E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9355F8"/>
    <w:multiLevelType w:val="multilevel"/>
    <w:tmpl w:val="89C8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E80C4C"/>
    <w:multiLevelType w:val="multilevel"/>
    <w:tmpl w:val="DE6A1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F85FB5"/>
    <w:multiLevelType w:val="multilevel"/>
    <w:tmpl w:val="CA1A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554015"/>
    <w:multiLevelType w:val="multilevel"/>
    <w:tmpl w:val="2DAED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E10B5B"/>
    <w:multiLevelType w:val="multilevel"/>
    <w:tmpl w:val="AB7C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06269BB"/>
    <w:multiLevelType w:val="multilevel"/>
    <w:tmpl w:val="08F2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2230E2"/>
    <w:multiLevelType w:val="multilevel"/>
    <w:tmpl w:val="21CA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2752FF"/>
    <w:multiLevelType w:val="multilevel"/>
    <w:tmpl w:val="783E5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574C06"/>
    <w:multiLevelType w:val="multilevel"/>
    <w:tmpl w:val="9B38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783DEE"/>
    <w:multiLevelType w:val="multilevel"/>
    <w:tmpl w:val="0FE0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1A77DE"/>
    <w:multiLevelType w:val="multilevel"/>
    <w:tmpl w:val="950A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992267"/>
    <w:multiLevelType w:val="multilevel"/>
    <w:tmpl w:val="EBC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4E4AA9"/>
    <w:multiLevelType w:val="multilevel"/>
    <w:tmpl w:val="E466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C62617"/>
    <w:multiLevelType w:val="multilevel"/>
    <w:tmpl w:val="DD22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D7E3A0A"/>
    <w:multiLevelType w:val="multilevel"/>
    <w:tmpl w:val="A88A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9E61ED"/>
    <w:multiLevelType w:val="multilevel"/>
    <w:tmpl w:val="135C1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B261EB"/>
    <w:multiLevelType w:val="multilevel"/>
    <w:tmpl w:val="5D0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663221"/>
    <w:multiLevelType w:val="multilevel"/>
    <w:tmpl w:val="92EE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EC3A95"/>
    <w:multiLevelType w:val="multilevel"/>
    <w:tmpl w:val="4252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51415F"/>
    <w:multiLevelType w:val="multilevel"/>
    <w:tmpl w:val="258A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426BF5"/>
    <w:multiLevelType w:val="multilevel"/>
    <w:tmpl w:val="A586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CA16C4"/>
    <w:multiLevelType w:val="multilevel"/>
    <w:tmpl w:val="1BD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2B205F"/>
    <w:multiLevelType w:val="multilevel"/>
    <w:tmpl w:val="21E4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6FA227B"/>
    <w:multiLevelType w:val="multilevel"/>
    <w:tmpl w:val="F8F8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1C1D44"/>
    <w:multiLevelType w:val="multilevel"/>
    <w:tmpl w:val="BC1A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B05BC9"/>
    <w:multiLevelType w:val="multilevel"/>
    <w:tmpl w:val="D808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B6A62DF"/>
    <w:multiLevelType w:val="multilevel"/>
    <w:tmpl w:val="80B08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D23D9F"/>
    <w:multiLevelType w:val="multilevel"/>
    <w:tmpl w:val="7B84E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034791">
    <w:abstractNumId w:val="8"/>
  </w:num>
  <w:num w:numId="2" w16cid:durableId="1216813587">
    <w:abstractNumId w:val="6"/>
  </w:num>
  <w:num w:numId="3" w16cid:durableId="175197753">
    <w:abstractNumId w:val="5"/>
  </w:num>
  <w:num w:numId="4" w16cid:durableId="1896164108">
    <w:abstractNumId w:val="4"/>
  </w:num>
  <w:num w:numId="5" w16cid:durableId="348414580">
    <w:abstractNumId w:val="7"/>
  </w:num>
  <w:num w:numId="6" w16cid:durableId="960186926">
    <w:abstractNumId w:val="3"/>
  </w:num>
  <w:num w:numId="7" w16cid:durableId="1351640272">
    <w:abstractNumId w:val="2"/>
  </w:num>
  <w:num w:numId="8" w16cid:durableId="715003873">
    <w:abstractNumId w:val="1"/>
  </w:num>
  <w:num w:numId="9" w16cid:durableId="1148400984">
    <w:abstractNumId w:val="0"/>
  </w:num>
  <w:num w:numId="10" w16cid:durableId="1820921825">
    <w:abstractNumId w:val="71"/>
  </w:num>
  <w:num w:numId="11" w16cid:durableId="318460563">
    <w:abstractNumId w:val="60"/>
  </w:num>
  <w:num w:numId="12" w16cid:durableId="1720471478">
    <w:abstractNumId w:val="18"/>
  </w:num>
  <w:num w:numId="13" w16cid:durableId="129397160">
    <w:abstractNumId w:val="51"/>
  </w:num>
  <w:num w:numId="14" w16cid:durableId="852885949">
    <w:abstractNumId w:val="12"/>
  </w:num>
  <w:num w:numId="15" w16cid:durableId="1990278480">
    <w:abstractNumId w:val="77"/>
  </w:num>
  <w:num w:numId="16" w16cid:durableId="1302076443">
    <w:abstractNumId w:val="54"/>
  </w:num>
  <w:num w:numId="17" w16cid:durableId="983389138">
    <w:abstractNumId w:val="66"/>
  </w:num>
  <w:num w:numId="18" w16cid:durableId="1247763456">
    <w:abstractNumId w:val="73"/>
  </w:num>
  <w:num w:numId="19" w16cid:durableId="201485230">
    <w:abstractNumId w:val="27"/>
  </w:num>
  <w:num w:numId="20" w16cid:durableId="1249537277">
    <w:abstractNumId w:val="41"/>
  </w:num>
  <w:num w:numId="21" w16cid:durableId="1483353810">
    <w:abstractNumId w:val="9"/>
  </w:num>
  <w:num w:numId="22" w16cid:durableId="1907253448">
    <w:abstractNumId w:val="78"/>
  </w:num>
  <w:num w:numId="23" w16cid:durableId="356127665">
    <w:abstractNumId w:val="22"/>
  </w:num>
  <w:num w:numId="24" w16cid:durableId="1020936950">
    <w:abstractNumId w:val="17"/>
  </w:num>
  <w:num w:numId="25" w16cid:durableId="56903876">
    <w:abstractNumId w:val="15"/>
  </w:num>
  <w:num w:numId="26" w16cid:durableId="577399797">
    <w:abstractNumId w:val="47"/>
  </w:num>
  <w:num w:numId="27" w16cid:durableId="130711379">
    <w:abstractNumId w:val="84"/>
  </w:num>
  <w:num w:numId="28" w16cid:durableId="1501894108">
    <w:abstractNumId w:val="48"/>
  </w:num>
  <w:num w:numId="29" w16cid:durableId="630939780">
    <w:abstractNumId w:val="37"/>
  </w:num>
  <w:num w:numId="30" w16cid:durableId="168373445">
    <w:abstractNumId w:val="88"/>
  </w:num>
  <w:num w:numId="31" w16cid:durableId="821233298">
    <w:abstractNumId w:val="57"/>
  </w:num>
  <w:num w:numId="32" w16cid:durableId="693269071">
    <w:abstractNumId w:val="39"/>
  </w:num>
  <w:num w:numId="33" w16cid:durableId="41097397">
    <w:abstractNumId w:val="53"/>
  </w:num>
  <w:num w:numId="34" w16cid:durableId="1280844753">
    <w:abstractNumId w:val="11"/>
  </w:num>
  <w:num w:numId="35" w16cid:durableId="1531259149">
    <w:abstractNumId w:val="49"/>
  </w:num>
  <w:num w:numId="36" w16cid:durableId="1597861929">
    <w:abstractNumId w:val="70"/>
  </w:num>
  <w:num w:numId="37" w16cid:durableId="1325160717">
    <w:abstractNumId w:val="32"/>
  </w:num>
  <w:num w:numId="38" w16cid:durableId="1784305372">
    <w:abstractNumId w:val="20"/>
  </w:num>
  <w:num w:numId="39" w16cid:durableId="1889487707">
    <w:abstractNumId w:val="74"/>
  </w:num>
  <w:num w:numId="40" w16cid:durableId="1290819576">
    <w:abstractNumId w:val="75"/>
  </w:num>
  <w:num w:numId="41" w16cid:durableId="583031551">
    <w:abstractNumId w:val="13"/>
  </w:num>
  <w:num w:numId="42" w16cid:durableId="1778480340">
    <w:abstractNumId w:val="55"/>
  </w:num>
  <w:num w:numId="43" w16cid:durableId="1792935685">
    <w:abstractNumId w:val="25"/>
  </w:num>
  <w:num w:numId="44" w16cid:durableId="1506869363">
    <w:abstractNumId w:val="63"/>
  </w:num>
  <w:num w:numId="45" w16cid:durableId="1770999828">
    <w:abstractNumId w:val="67"/>
  </w:num>
  <w:num w:numId="46" w16cid:durableId="1907375627">
    <w:abstractNumId w:val="50"/>
  </w:num>
  <w:num w:numId="47" w16cid:durableId="449856577">
    <w:abstractNumId w:val="59"/>
  </w:num>
  <w:num w:numId="48" w16cid:durableId="1385567668">
    <w:abstractNumId w:val="34"/>
  </w:num>
  <w:num w:numId="49" w16cid:durableId="720641900">
    <w:abstractNumId w:val="80"/>
  </w:num>
  <w:num w:numId="50" w16cid:durableId="2063626053">
    <w:abstractNumId w:val="83"/>
  </w:num>
  <w:num w:numId="51" w16cid:durableId="1065252534">
    <w:abstractNumId w:val="42"/>
  </w:num>
  <w:num w:numId="52" w16cid:durableId="770127550">
    <w:abstractNumId w:val="69"/>
  </w:num>
  <w:num w:numId="53" w16cid:durableId="984041458">
    <w:abstractNumId w:val="64"/>
  </w:num>
  <w:num w:numId="54" w16cid:durableId="1484548089">
    <w:abstractNumId w:val="56"/>
  </w:num>
  <w:num w:numId="55" w16cid:durableId="1888569233">
    <w:abstractNumId w:val="79"/>
  </w:num>
  <w:num w:numId="56" w16cid:durableId="1226603075">
    <w:abstractNumId w:val="40"/>
  </w:num>
  <w:num w:numId="57" w16cid:durableId="981038135">
    <w:abstractNumId w:val="87"/>
  </w:num>
  <w:num w:numId="58" w16cid:durableId="315113587">
    <w:abstractNumId w:val="38"/>
  </w:num>
  <w:num w:numId="59" w16cid:durableId="281690865">
    <w:abstractNumId w:val="44"/>
  </w:num>
  <w:num w:numId="60" w16cid:durableId="1167938701">
    <w:abstractNumId w:val="62"/>
  </w:num>
  <w:num w:numId="61" w16cid:durableId="1522015546">
    <w:abstractNumId w:val="68"/>
  </w:num>
  <w:num w:numId="62" w16cid:durableId="1235626242">
    <w:abstractNumId w:val="35"/>
  </w:num>
  <w:num w:numId="63" w16cid:durableId="1708412105">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64" w16cid:durableId="1494490114">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899750809">
    <w:abstractNumId w:val="43"/>
  </w:num>
  <w:num w:numId="66" w16cid:durableId="630747302">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991442867">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68" w16cid:durableId="567961198">
    <w:abstractNumId w:val="36"/>
  </w:num>
  <w:num w:numId="69" w16cid:durableId="1763255924">
    <w:abstractNumId w:val="58"/>
  </w:num>
  <w:num w:numId="70" w16cid:durableId="1696613034">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875702174">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72" w16cid:durableId="365326022">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2101834027">
    <w:abstractNumId w:val="76"/>
  </w:num>
  <w:num w:numId="74" w16cid:durableId="2073575213">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94386561">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356276437">
    <w:abstractNumId w:val="14"/>
  </w:num>
  <w:num w:numId="77" w16cid:durableId="1194149839">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8" w16cid:durableId="1321693744">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951517652">
    <w:abstractNumId w:val="65"/>
  </w:num>
  <w:num w:numId="80" w16cid:durableId="1453744314">
    <w:abstractNumId w:val="72"/>
  </w:num>
  <w:num w:numId="81" w16cid:durableId="1739747941">
    <w:abstractNumId w:val="16"/>
  </w:num>
  <w:num w:numId="82" w16cid:durableId="1700664371">
    <w:abstractNumId w:val="82"/>
  </w:num>
  <w:num w:numId="83" w16cid:durableId="1511679824">
    <w:abstractNumId w:val="23"/>
  </w:num>
  <w:num w:numId="84" w16cid:durableId="1127620161">
    <w:abstractNumId w:val="21"/>
  </w:num>
  <w:num w:numId="85" w16cid:durableId="569317401">
    <w:abstractNumId w:val="45"/>
  </w:num>
  <w:num w:numId="86" w16cid:durableId="1398551662">
    <w:abstractNumId w:val="19"/>
  </w:num>
  <w:num w:numId="87" w16cid:durableId="758914766">
    <w:abstractNumId w:val="24"/>
  </w:num>
  <w:num w:numId="88" w16cid:durableId="528297319">
    <w:abstractNumId w:val="85"/>
  </w:num>
  <w:num w:numId="89" w16cid:durableId="897863786">
    <w:abstractNumId w:val="81"/>
  </w:num>
  <w:num w:numId="90" w16cid:durableId="1152866622">
    <w:abstractNumId w:val="61"/>
  </w:num>
  <w:num w:numId="91" w16cid:durableId="1874881751">
    <w:abstractNumId w:val="86"/>
  </w:num>
  <w:num w:numId="92" w16cid:durableId="90662159">
    <w:abstractNumId w:val="30"/>
  </w:num>
  <w:num w:numId="93" w16cid:durableId="506991134">
    <w:abstractNumId w:val="26"/>
  </w:num>
  <w:num w:numId="94" w16cid:durableId="2016833945">
    <w:abstractNumId w:val="33"/>
  </w:num>
  <w:num w:numId="95" w16cid:durableId="1773545858">
    <w:abstractNumId w:val="46"/>
  </w:num>
  <w:num w:numId="96" w16cid:durableId="2088767736">
    <w:abstractNumId w:val="31"/>
  </w:num>
  <w:num w:numId="97" w16cid:durableId="766078025">
    <w:abstractNumId w:val="52"/>
  </w:num>
  <w:num w:numId="98" w16cid:durableId="26099927">
    <w:abstractNumId w:val="10"/>
  </w:num>
  <w:num w:numId="99" w16cid:durableId="922184341">
    <w:abstractNumId w:val="28"/>
  </w:num>
  <w:num w:numId="100" w16cid:durableId="2528595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7322"/>
    <w:rsid w:val="0006063C"/>
    <w:rsid w:val="000F05CF"/>
    <w:rsid w:val="0015074B"/>
    <w:rsid w:val="0029639D"/>
    <w:rsid w:val="00326F90"/>
    <w:rsid w:val="004C5AA1"/>
    <w:rsid w:val="00553801"/>
    <w:rsid w:val="005D4C96"/>
    <w:rsid w:val="00733B60"/>
    <w:rsid w:val="009B5307"/>
    <w:rsid w:val="00AA1D8D"/>
    <w:rsid w:val="00B47730"/>
    <w:rsid w:val="00BC5B7A"/>
    <w:rsid w:val="00CB0664"/>
    <w:rsid w:val="00EA0D43"/>
    <w:rsid w:val="00F918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434F2"/>
  <w14:defaultImageDpi w14:val="300"/>
  <w15:docId w15:val="{55E35521-994B-46D4-9728-16B83459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918ED"/>
    <w:rPr>
      <w:color w:val="0000FF" w:themeColor="hyperlink"/>
      <w:u w:val="single"/>
    </w:rPr>
  </w:style>
  <w:style w:type="character" w:styleId="UnresolvedMention">
    <w:name w:val="Unresolved Mention"/>
    <w:basedOn w:val="DefaultParagraphFont"/>
    <w:uiPriority w:val="99"/>
    <w:semiHidden/>
    <w:unhideWhenUsed/>
    <w:rsid w:val="00F918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629459">
      <w:bodyDiv w:val="1"/>
      <w:marLeft w:val="0"/>
      <w:marRight w:val="0"/>
      <w:marTop w:val="0"/>
      <w:marBottom w:val="0"/>
      <w:divBdr>
        <w:top w:val="none" w:sz="0" w:space="0" w:color="auto"/>
        <w:left w:val="none" w:sz="0" w:space="0" w:color="auto"/>
        <w:bottom w:val="none" w:sz="0" w:space="0" w:color="auto"/>
        <w:right w:val="none" w:sz="0" w:space="0" w:color="auto"/>
      </w:divBdr>
    </w:div>
    <w:div w:id="305479262">
      <w:bodyDiv w:val="1"/>
      <w:marLeft w:val="0"/>
      <w:marRight w:val="0"/>
      <w:marTop w:val="0"/>
      <w:marBottom w:val="0"/>
      <w:divBdr>
        <w:top w:val="none" w:sz="0" w:space="0" w:color="auto"/>
        <w:left w:val="none" w:sz="0" w:space="0" w:color="auto"/>
        <w:bottom w:val="none" w:sz="0" w:space="0" w:color="auto"/>
        <w:right w:val="none" w:sz="0" w:space="0" w:color="auto"/>
      </w:divBdr>
      <w:divsChild>
        <w:div w:id="642581277">
          <w:marLeft w:val="0"/>
          <w:marRight w:val="0"/>
          <w:marTop w:val="0"/>
          <w:marBottom w:val="0"/>
          <w:divBdr>
            <w:top w:val="none" w:sz="0" w:space="0" w:color="auto"/>
            <w:left w:val="none" w:sz="0" w:space="0" w:color="auto"/>
            <w:bottom w:val="none" w:sz="0" w:space="0" w:color="auto"/>
            <w:right w:val="none" w:sz="0" w:space="0" w:color="auto"/>
          </w:divBdr>
          <w:divsChild>
            <w:div w:id="2084452550">
              <w:marLeft w:val="0"/>
              <w:marRight w:val="0"/>
              <w:marTop w:val="0"/>
              <w:marBottom w:val="0"/>
              <w:divBdr>
                <w:top w:val="none" w:sz="0" w:space="0" w:color="auto"/>
                <w:left w:val="none" w:sz="0" w:space="0" w:color="auto"/>
                <w:bottom w:val="none" w:sz="0" w:space="0" w:color="auto"/>
                <w:right w:val="none" w:sz="0" w:space="0" w:color="auto"/>
              </w:divBdr>
            </w:div>
            <w:div w:id="1242064023">
              <w:marLeft w:val="0"/>
              <w:marRight w:val="0"/>
              <w:marTop w:val="0"/>
              <w:marBottom w:val="0"/>
              <w:divBdr>
                <w:top w:val="none" w:sz="0" w:space="0" w:color="auto"/>
                <w:left w:val="none" w:sz="0" w:space="0" w:color="auto"/>
                <w:bottom w:val="none" w:sz="0" w:space="0" w:color="auto"/>
                <w:right w:val="none" w:sz="0" w:space="0" w:color="auto"/>
              </w:divBdr>
              <w:divsChild>
                <w:div w:id="2311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278">
          <w:marLeft w:val="0"/>
          <w:marRight w:val="0"/>
          <w:marTop w:val="0"/>
          <w:marBottom w:val="0"/>
          <w:divBdr>
            <w:top w:val="none" w:sz="0" w:space="0" w:color="auto"/>
            <w:left w:val="none" w:sz="0" w:space="0" w:color="auto"/>
            <w:bottom w:val="none" w:sz="0" w:space="0" w:color="auto"/>
            <w:right w:val="none" w:sz="0" w:space="0" w:color="auto"/>
          </w:divBdr>
          <w:divsChild>
            <w:div w:id="798954558">
              <w:marLeft w:val="0"/>
              <w:marRight w:val="0"/>
              <w:marTop w:val="0"/>
              <w:marBottom w:val="0"/>
              <w:divBdr>
                <w:top w:val="none" w:sz="0" w:space="0" w:color="auto"/>
                <w:left w:val="none" w:sz="0" w:space="0" w:color="auto"/>
                <w:bottom w:val="none" w:sz="0" w:space="0" w:color="auto"/>
                <w:right w:val="none" w:sz="0" w:space="0" w:color="auto"/>
              </w:divBdr>
            </w:div>
            <w:div w:id="1604724948">
              <w:marLeft w:val="0"/>
              <w:marRight w:val="0"/>
              <w:marTop w:val="0"/>
              <w:marBottom w:val="0"/>
              <w:divBdr>
                <w:top w:val="none" w:sz="0" w:space="0" w:color="auto"/>
                <w:left w:val="none" w:sz="0" w:space="0" w:color="auto"/>
                <w:bottom w:val="none" w:sz="0" w:space="0" w:color="auto"/>
                <w:right w:val="none" w:sz="0" w:space="0" w:color="auto"/>
              </w:divBdr>
              <w:divsChild>
                <w:div w:id="769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240">
          <w:marLeft w:val="0"/>
          <w:marRight w:val="0"/>
          <w:marTop w:val="0"/>
          <w:marBottom w:val="0"/>
          <w:divBdr>
            <w:top w:val="none" w:sz="0" w:space="0" w:color="auto"/>
            <w:left w:val="none" w:sz="0" w:space="0" w:color="auto"/>
            <w:bottom w:val="none" w:sz="0" w:space="0" w:color="auto"/>
            <w:right w:val="none" w:sz="0" w:space="0" w:color="auto"/>
          </w:divBdr>
          <w:divsChild>
            <w:div w:id="2043164614">
              <w:marLeft w:val="0"/>
              <w:marRight w:val="0"/>
              <w:marTop w:val="0"/>
              <w:marBottom w:val="0"/>
              <w:divBdr>
                <w:top w:val="none" w:sz="0" w:space="0" w:color="auto"/>
                <w:left w:val="none" w:sz="0" w:space="0" w:color="auto"/>
                <w:bottom w:val="none" w:sz="0" w:space="0" w:color="auto"/>
                <w:right w:val="none" w:sz="0" w:space="0" w:color="auto"/>
              </w:divBdr>
            </w:div>
            <w:div w:id="1200360510">
              <w:marLeft w:val="0"/>
              <w:marRight w:val="0"/>
              <w:marTop w:val="0"/>
              <w:marBottom w:val="0"/>
              <w:divBdr>
                <w:top w:val="none" w:sz="0" w:space="0" w:color="auto"/>
                <w:left w:val="none" w:sz="0" w:space="0" w:color="auto"/>
                <w:bottom w:val="none" w:sz="0" w:space="0" w:color="auto"/>
                <w:right w:val="none" w:sz="0" w:space="0" w:color="auto"/>
              </w:divBdr>
              <w:divsChild>
                <w:div w:id="12199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73034">
      <w:bodyDiv w:val="1"/>
      <w:marLeft w:val="0"/>
      <w:marRight w:val="0"/>
      <w:marTop w:val="0"/>
      <w:marBottom w:val="0"/>
      <w:divBdr>
        <w:top w:val="none" w:sz="0" w:space="0" w:color="auto"/>
        <w:left w:val="none" w:sz="0" w:space="0" w:color="auto"/>
        <w:bottom w:val="none" w:sz="0" w:space="0" w:color="auto"/>
        <w:right w:val="none" w:sz="0" w:space="0" w:color="auto"/>
      </w:divBdr>
      <w:divsChild>
        <w:div w:id="1732654760">
          <w:marLeft w:val="0"/>
          <w:marRight w:val="0"/>
          <w:marTop w:val="0"/>
          <w:marBottom w:val="0"/>
          <w:divBdr>
            <w:top w:val="none" w:sz="0" w:space="0" w:color="auto"/>
            <w:left w:val="none" w:sz="0" w:space="0" w:color="auto"/>
            <w:bottom w:val="none" w:sz="0" w:space="0" w:color="auto"/>
            <w:right w:val="none" w:sz="0" w:space="0" w:color="auto"/>
          </w:divBdr>
          <w:divsChild>
            <w:div w:id="256984207">
              <w:marLeft w:val="0"/>
              <w:marRight w:val="0"/>
              <w:marTop w:val="0"/>
              <w:marBottom w:val="0"/>
              <w:divBdr>
                <w:top w:val="none" w:sz="0" w:space="0" w:color="auto"/>
                <w:left w:val="none" w:sz="0" w:space="0" w:color="auto"/>
                <w:bottom w:val="none" w:sz="0" w:space="0" w:color="auto"/>
                <w:right w:val="none" w:sz="0" w:space="0" w:color="auto"/>
              </w:divBdr>
            </w:div>
            <w:div w:id="1598708084">
              <w:marLeft w:val="0"/>
              <w:marRight w:val="0"/>
              <w:marTop w:val="0"/>
              <w:marBottom w:val="0"/>
              <w:divBdr>
                <w:top w:val="none" w:sz="0" w:space="0" w:color="auto"/>
                <w:left w:val="none" w:sz="0" w:space="0" w:color="auto"/>
                <w:bottom w:val="none" w:sz="0" w:space="0" w:color="auto"/>
                <w:right w:val="none" w:sz="0" w:space="0" w:color="auto"/>
              </w:divBdr>
              <w:divsChild>
                <w:div w:id="8684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715">
          <w:marLeft w:val="0"/>
          <w:marRight w:val="0"/>
          <w:marTop w:val="0"/>
          <w:marBottom w:val="0"/>
          <w:divBdr>
            <w:top w:val="none" w:sz="0" w:space="0" w:color="auto"/>
            <w:left w:val="none" w:sz="0" w:space="0" w:color="auto"/>
            <w:bottom w:val="none" w:sz="0" w:space="0" w:color="auto"/>
            <w:right w:val="none" w:sz="0" w:space="0" w:color="auto"/>
          </w:divBdr>
          <w:divsChild>
            <w:div w:id="1544444817">
              <w:marLeft w:val="0"/>
              <w:marRight w:val="0"/>
              <w:marTop w:val="0"/>
              <w:marBottom w:val="0"/>
              <w:divBdr>
                <w:top w:val="none" w:sz="0" w:space="0" w:color="auto"/>
                <w:left w:val="none" w:sz="0" w:space="0" w:color="auto"/>
                <w:bottom w:val="none" w:sz="0" w:space="0" w:color="auto"/>
                <w:right w:val="none" w:sz="0" w:space="0" w:color="auto"/>
              </w:divBdr>
            </w:div>
            <w:div w:id="446583855">
              <w:marLeft w:val="0"/>
              <w:marRight w:val="0"/>
              <w:marTop w:val="0"/>
              <w:marBottom w:val="0"/>
              <w:divBdr>
                <w:top w:val="none" w:sz="0" w:space="0" w:color="auto"/>
                <w:left w:val="none" w:sz="0" w:space="0" w:color="auto"/>
                <w:bottom w:val="none" w:sz="0" w:space="0" w:color="auto"/>
                <w:right w:val="none" w:sz="0" w:space="0" w:color="auto"/>
              </w:divBdr>
              <w:divsChild>
                <w:div w:id="16538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954">
          <w:marLeft w:val="0"/>
          <w:marRight w:val="0"/>
          <w:marTop w:val="0"/>
          <w:marBottom w:val="0"/>
          <w:divBdr>
            <w:top w:val="none" w:sz="0" w:space="0" w:color="auto"/>
            <w:left w:val="none" w:sz="0" w:space="0" w:color="auto"/>
            <w:bottom w:val="none" w:sz="0" w:space="0" w:color="auto"/>
            <w:right w:val="none" w:sz="0" w:space="0" w:color="auto"/>
          </w:divBdr>
          <w:divsChild>
            <w:div w:id="1393692241">
              <w:marLeft w:val="0"/>
              <w:marRight w:val="0"/>
              <w:marTop w:val="0"/>
              <w:marBottom w:val="0"/>
              <w:divBdr>
                <w:top w:val="none" w:sz="0" w:space="0" w:color="auto"/>
                <w:left w:val="none" w:sz="0" w:space="0" w:color="auto"/>
                <w:bottom w:val="none" w:sz="0" w:space="0" w:color="auto"/>
                <w:right w:val="none" w:sz="0" w:space="0" w:color="auto"/>
              </w:divBdr>
            </w:div>
            <w:div w:id="613564481">
              <w:marLeft w:val="0"/>
              <w:marRight w:val="0"/>
              <w:marTop w:val="0"/>
              <w:marBottom w:val="0"/>
              <w:divBdr>
                <w:top w:val="none" w:sz="0" w:space="0" w:color="auto"/>
                <w:left w:val="none" w:sz="0" w:space="0" w:color="auto"/>
                <w:bottom w:val="none" w:sz="0" w:space="0" w:color="auto"/>
                <w:right w:val="none" w:sz="0" w:space="0" w:color="auto"/>
              </w:divBdr>
              <w:divsChild>
                <w:div w:id="10624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1572">
          <w:marLeft w:val="0"/>
          <w:marRight w:val="0"/>
          <w:marTop w:val="0"/>
          <w:marBottom w:val="0"/>
          <w:divBdr>
            <w:top w:val="none" w:sz="0" w:space="0" w:color="auto"/>
            <w:left w:val="none" w:sz="0" w:space="0" w:color="auto"/>
            <w:bottom w:val="none" w:sz="0" w:space="0" w:color="auto"/>
            <w:right w:val="none" w:sz="0" w:space="0" w:color="auto"/>
          </w:divBdr>
          <w:divsChild>
            <w:div w:id="1403260665">
              <w:marLeft w:val="0"/>
              <w:marRight w:val="0"/>
              <w:marTop w:val="0"/>
              <w:marBottom w:val="0"/>
              <w:divBdr>
                <w:top w:val="none" w:sz="0" w:space="0" w:color="auto"/>
                <w:left w:val="none" w:sz="0" w:space="0" w:color="auto"/>
                <w:bottom w:val="none" w:sz="0" w:space="0" w:color="auto"/>
                <w:right w:val="none" w:sz="0" w:space="0" w:color="auto"/>
              </w:divBdr>
            </w:div>
            <w:div w:id="441146278">
              <w:marLeft w:val="0"/>
              <w:marRight w:val="0"/>
              <w:marTop w:val="0"/>
              <w:marBottom w:val="0"/>
              <w:divBdr>
                <w:top w:val="none" w:sz="0" w:space="0" w:color="auto"/>
                <w:left w:val="none" w:sz="0" w:space="0" w:color="auto"/>
                <w:bottom w:val="none" w:sz="0" w:space="0" w:color="auto"/>
                <w:right w:val="none" w:sz="0" w:space="0" w:color="auto"/>
              </w:divBdr>
              <w:divsChild>
                <w:div w:id="18655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9298">
      <w:bodyDiv w:val="1"/>
      <w:marLeft w:val="0"/>
      <w:marRight w:val="0"/>
      <w:marTop w:val="0"/>
      <w:marBottom w:val="0"/>
      <w:divBdr>
        <w:top w:val="none" w:sz="0" w:space="0" w:color="auto"/>
        <w:left w:val="none" w:sz="0" w:space="0" w:color="auto"/>
        <w:bottom w:val="none" w:sz="0" w:space="0" w:color="auto"/>
        <w:right w:val="none" w:sz="0" w:space="0" w:color="auto"/>
      </w:divBdr>
      <w:divsChild>
        <w:div w:id="594828101">
          <w:marLeft w:val="0"/>
          <w:marRight w:val="0"/>
          <w:marTop w:val="0"/>
          <w:marBottom w:val="0"/>
          <w:divBdr>
            <w:top w:val="none" w:sz="0" w:space="0" w:color="auto"/>
            <w:left w:val="none" w:sz="0" w:space="0" w:color="auto"/>
            <w:bottom w:val="none" w:sz="0" w:space="0" w:color="auto"/>
            <w:right w:val="none" w:sz="0" w:space="0" w:color="auto"/>
          </w:divBdr>
          <w:divsChild>
            <w:div w:id="273095702">
              <w:marLeft w:val="0"/>
              <w:marRight w:val="0"/>
              <w:marTop w:val="0"/>
              <w:marBottom w:val="0"/>
              <w:divBdr>
                <w:top w:val="none" w:sz="0" w:space="0" w:color="auto"/>
                <w:left w:val="none" w:sz="0" w:space="0" w:color="auto"/>
                <w:bottom w:val="none" w:sz="0" w:space="0" w:color="auto"/>
                <w:right w:val="none" w:sz="0" w:space="0" w:color="auto"/>
              </w:divBdr>
            </w:div>
            <w:div w:id="1877042190">
              <w:marLeft w:val="0"/>
              <w:marRight w:val="0"/>
              <w:marTop w:val="0"/>
              <w:marBottom w:val="0"/>
              <w:divBdr>
                <w:top w:val="none" w:sz="0" w:space="0" w:color="auto"/>
                <w:left w:val="none" w:sz="0" w:space="0" w:color="auto"/>
                <w:bottom w:val="none" w:sz="0" w:space="0" w:color="auto"/>
                <w:right w:val="none" w:sz="0" w:space="0" w:color="auto"/>
              </w:divBdr>
              <w:divsChild>
                <w:div w:id="36683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47585">
      <w:bodyDiv w:val="1"/>
      <w:marLeft w:val="0"/>
      <w:marRight w:val="0"/>
      <w:marTop w:val="0"/>
      <w:marBottom w:val="0"/>
      <w:divBdr>
        <w:top w:val="none" w:sz="0" w:space="0" w:color="auto"/>
        <w:left w:val="none" w:sz="0" w:space="0" w:color="auto"/>
        <w:bottom w:val="none" w:sz="0" w:space="0" w:color="auto"/>
        <w:right w:val="none" w:sz="0" w:space="0" w:color="auto"/>
      </w:divBdr>
      <w:divsChild>
        <w:div w:id="1790738322">
          <w:marLeft w:val="0"/>
          <w:marRight w:val="0"/>
          <w:marTop w:val="0"/>
          <w:marBottom w:val="0"/>
          <w:divBdr>
            <w:top w:val="none" w:sz="0" w:space="0" w:color="auto"/>
            <w:left w:val="none" w:sz="0" w:space="0" w:color="auto"/>
            <w:bottom w:val="none" w:sz="0" w:space="0" w:color="auto"/>
            <w:right w:val="none" w:sz="0" w:space="0" w:color="auto"/>
          </w:divBdr>
          <w:divsChild>
            <w:div w:id="1801991418">
              <w:marLeft w:val="0"/>
              <w:marRight w:val="0"/>
              <w:marTop w:val="0"/>
              <w:marBottom w:val="0"/>
              <w:divBdr>
                <w:top w:val="none" w:sz="0" w:space="0" w:color="auto"/>
                <w:left w:val="none" w:sz="0" w:space="0" w:color="auto"/>
                <w:bottom w:val="none" w:sz="0" w:space="0" w:color="auto"/>
                <w:right w:val="none" w:sz="0" w:space="0" w:color="auto"/>
              </w:divBdr>
            </w:div>
            <w:div w:id="1525902853">
              <w:marLeft w:val="0"/>
              <w:marRight w:val="0"/>
              <w:marTop w:val="0"/>
              <w:marBottom w:val="0"/>
              <w:divBdr>
                <w:top w:val="none" w:sz="0" w:space="0" w:color="auto"/>
                <w:left w:val="none" w:sz="0" w:space="0" w:color="auto"/>
                <w:bottom w:val="none" w:sz="0" w:space="0" w:color="auto"/>
                <w:right w:val="none" w:sz="0" w:space="0" w:color="auto"/>
              </w:divBdr>
              <w:divsChild>
                <w:div w:id="19343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1795">
      <w:bodyDiv w:val="1"/>
      <w:marLeft w:val="0"/>
      <w:marRight w:val="0"/>
      <w:marTop w:val="0"/>
      <w:marBottom w:val="0"/>
      <w:divBdr>
        <w:top w:val="none" w:sz="0" w:space="0" w:color="auto"/>
        <w:left w:val="none" w:sz="0" w:space="0" w:color="auto"/>
        <w:bottom w:val="none" w:sz="0" w:space="0" w:color="auto"/>
        <w:right w:val="none" w:sz="0" w:space="0" w:color="auto"/>
      </w:divBdr>
      <w:divsChild>
        <w:div w:id="1630934735">
          <w:marLeft w:val="0"/>
          <w:marRight w:val="0"/>
          <w:marTop w:val="0"/>
          <w:marBottom w:val="0"/>
          <w:divBdr>
            <w:top w:val="none" w:sz="0" w:space="0" w:color="auto"/>
            <w:left w:val="none" w:sz="0" w:space="0" w:color="auto"/>
            <w:bottom w:val="none" w:sz="0" w:space="0" w:color="auto"/>
            <w:right w:val="none" w:sz="0" w:space="0" w:color="auto"/>
          </w:divBdr>
          <w:divsChild>
            <w:div w:id="1746612229">
              <w:marLeft w:val="0"/>
              <w:marRight w:val="0"/>
              <w:marTop w:val="0"/>
              <w:marBottom w:val="0"/>
              <w:divBdr>
                <w:top w:val="none" w:sz="0" w:space="0" w:color="auto"/>
                <w:left w:val="none" w:sz="0" w:space="0" w:color="auto"/>
                <w:bottom w:val="none" w:sz="0" w:space="0" w:color="auto"/>
                <w:right w:val="none" w:sz="0" w:space="0" w:color="auto"/>
              </w:divBdr>
            </w:div>
            <w:div w:id="702829201">
              <w:marLeft w:val="0"/>
              <w:marRight w:val="0"/>
              <w:marTop w:val="0"/>
              <w:marBottom w:val="0"/>
              <w:divBdr>
                <w:top w:val="none" w:sz="0" w:space="0" w:color="auto"/>
                <w:left w:val="none" w:sz="0" w:space="0" w:color="auto"/>
                <w:bottom w:val="none" w:sz="0" w:space="0" w:color="auto"/>
                <w:right w:val="none" w:sz="0" w:space="0" w:color="auto"/>
              </w:divBdr>
              <w:divsChild>
                <w:div w:id="1350983501">
                  <w:marLeft w:val="0"/>
                  <w:marRight w:val="0"/>
                  <w:marTop w:val="0"/>
                  <w:marBottom w:val="0"/>
                  <w:divBdr>
                    <w:top w:val="none" w:sz="0" w:space="0" w:color="auto"/>
                    <w:left w:val="none" w:sz="0" w:space="0" w:color="auto"/>
                    <w:bottom w:val="none" w:sz="0" w:space="0" w:color="auto"/>
                    <w:right w:val="none" w:sz="0" w:space="0" w:color="auto"/>
                  </w:divBdr>
                  <w:divsChild>
                    <w:div w:id="9215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5494">
              <w:marLeft w:val="0"/>
              <w:marRight w:val="0"/>
              <w:marTop w:val="0"/>
              <w:marBottom w:val="0"/>
              <w:divBdr>
                <w:top w:val="none" w:sz="0" w:space="0" w:color="auto"/>
                <w:left w:val="none" w:sz="0" w:space="0" w:color="auto"/>
                <w:bottom w:val="none" w:sz="0" w:space="0" w:color="auto"/>
                <w:right w:val="none" w:sz="0" w:space="0" w:color="auto"/>
              </w:divBdr>
            </w:div>
          </w:divsChild>
        </w:div>
        <w:div w:id="532504653">
          <w:marLeft w:val="0"/>
          <w:marRight w:val="0"/>
          <w:marTop w:val="0"/>
          <w:marBottom w:val="0"/>
          <w:divBdr>
            <w:top w:val="none" w:sz="0" w:space="0" w:color="auto"/>
            <w:left w:val="none" w:sz="0" w:space="0" w:color="auto"/>
            <w:bottom w:val="none" w:sz="0" w:space="0" w:color="auto"/>
            <w:right w:val="none" w:sz="0" w:space="0" w:color="auto"/>
          </w:divBdr>
          <w:divsChild>
            <w:div w:id="1491213896">
              <w:marLeft w:val="0"/>
              <w:marRight w:val="0"/>
              <w:marTop w:val="0"/>
              <w:marBottom w:val="0"/>
              <w:divBdr>
                <w:top w:val="none" w:sz="0" w:space="0" w:color="auto"/>
                <w:left w:val="none" w:sz="0" w:space="0" w:color="auto"/>
                <w:bottom w:val="none" w:sz="0" w:space="0" w:color="auto"/>
                <w:right w:val="none" w:sz="0" w:space="0" w:color="auto"/>
              </w:divBdr>
            </w:div>
            <w:div w:id="753742810">
              <w:marLeft w:val="0"/>
              <w:marRight w:val="0"/>
              <w:marTop w:val="0"/>
              <w:marBottom w:val="0"/>
              <w:divBdr>
                <w:top w:val="none" w:sz="0" w:space="0" w:color="auto"/>
                <w:left w:val="none" w:sz="0" w:space="0" w:color="auto"/>
                <w:bottom w:val="none" w:sz="0" w:space="0" w:color="auto"/>
                <w:right w:val="none" w:sz="0" w:space="0" w:color="auto"/>
              </w:divBdr>
              <w:divsChild>
                <w:div w:id="1574505511">
                  <w:marLeft w:val="0"/>
                  <w:marRight w:val="0"/>
                  <w:marTop w:val="0"/>
                  <w:marBottom w:val="0"/>
                  <w:divBdr>
                    <w:top w:val="none" w:sz="0" w:space="0" w:color="auto"/>
                    <w:left w:val="none" w:sz="0" w:space="0" w:color="auto"/>
                    <w:bottom w:val="none" w:sz="0" w:space="0" w:color="auto"/>
                    <w:right w:val="none" w:sz="0" w:space="0" w:color="auto"/>
                  </w:divBdr>
                  <w:divsChild>
                    <w:div w:id="792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7828">
              <w:marLeft w:val="0"/>
              <w:marRight w:val="0"/>
              <w:marTop w:val="0"/>
              <w:marBottom w:val="0"/>
              <w:divBdr>
                <w:top w:val="none" w:sz="0" w:space="0" w:color="auto"/>
                <w:left w:val="none" w:sz="0" w:space="0" w:color="auto"/>
                <w:bottom w:val="none" w:sz="0" w:space="0" w:color="auto"/>
                <w:right w:val="none" w:sz="0" w:space="0" w:color="auto"/>
              </w:divBdr>
            </w:div>
          </w:divsChild>
        </w:div>
        <w:div w:id="657805150">
          <w:marLeft w:val="0"/>
          <w:marRight w:val="0"/>
          <w:marTop w:val="0"/>
          <w:marBottom w:val="0"/>
          <w:divBdr>
            <w:top w:val="none" w:sz="0" w:space="0" w:color="auto"/>
            <w:left w:val="none" w:sz="0" w:space="0" w:color="auto"/>
            <w:bottom w:val="none" w:sz="0" w:space="0" w:color="auto"/>
            <w:right w:val="none" w:sz="0" w:space="0" w:color="auto"/>
          </w:divBdr>
          <w:divsChild>
            <w:div w:id="216674849">
              <w:marLeft w:val="0"/>
              <w:marRight w:val="0"/>
              <w:marTop w:val="0"/>
              <w:marBottom w:val="0"/>
              <w:divBdr>
                <w:top w:val="none" w:sz="0" w:space="0" w:color="auto"/>
                <w:left w:val="none" w:sz="0" w:space="0" w:color="auto"/>
                <w:bottom w:val="none" w:sz="0" w:space="0" w:color="auto"/>
                <w:right w:val="none" w:sz="0" w:space="0" w:color="auto"/>
              </w:divBdr>
            </w:div>
            <w:div w:id="91710272">
              <w:marLeft w:val="0"/>
              <w:marRight w:val="0"/>
              <w:marTop w:val="0"/>
              <w:marBottom w:val="0"/>
              <w:divBdr>
                <w:top w:val="none" w:sz="0" w:space="0" w:color="auto"/>
                <w:left w:val="none" w:sz="0" w:space="0" w:color="auto"/>
                <w:bottom w:val="none" w:sz="0" w:space="0" w:color="auto"/>
                <w:right w:val="none" w:sz="0" w:space="0" w:color="auto"/>
              </w:divBdr>
              <w:divsChild>
                <w:div w:id="362680204">
                  <w:marLeft w:val="0"/>
                  <w:marRight w:val="0"/>
                  <w:marTop w:val="0"/>
                  <w:marBottom w:val="0"/>
                  <w:divBdr>
                    <w:top w:val="none" w:sz="0" w:space="0" w:color="auto"/>
                    <w:left w:val="none" w:sz="0" w:space="0" w:color="auto"/>
                    <w:bottom w:val="none" w:sz="0" w:space="0" w:color="auto"/>
                    <w:right w:val="none" w:sz="0" w:space="0" w:color="auto"/>
                  </w:divBdr>
                  <w:divsChild>
                    <w:div w:id="8357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4070">
              <w:marLeft w:val="0"/>
              <w:marRight w:val="0"/>
              <w:marTop w:val="0"/>
              <w:marBottom w:val="0"/>
              <w:divBdr>
                <w:top w:val="none" w:sz="0" w:space="0" w:color="auto"/>
                <w:left w:val="none" w:sz="0" w:space="0" w:color="auto"/>
                <w:bottom w:val="none" w:sz="0" w:space="0" w:color="auto"/>
                <w:right w:val="none" w:sz="0" w:space="0" w:color="auto"/>
              </w:divBdr>
            </w:div>
          </w:divsChild>
        </w:div>
        <w:div w:id="1292860440">
          <w:marLeft w:val="0"/>
          <w:marRight w:val="0"/>
          <w:marTop w:val="0"/>
          <w:marBottom w:val="0"/>
          <w:divBdr>
            <w:top w:val="none" w:sz="0" w:space="0" w:color="auto"/>
            <w:left w:val="none" w:sz="0" w:space="0" w:color="auto"/>
            <w:bottom w:val="none" w:sz="0" w:space="0" w:color="auto"/>
            <w:right w:val="none" w:sz="0" w:space="0" w:color="auto"/>
          </w:divBdr>
          <w:divsChild>
            <w:div w:id="1036353057">
              <w:marLeft w:val="0"/>
              <w:marRight w:val="0"/>
              <w:marTop w:val="0"/>
              <w:marBottom w:val="0"/>
              <w:divBdr>
                <w:top w:val="none" w:sz="0" w:space="0" w:color="auto"/>
                <w:left w:val="none" w:sz="0" w:space="0" w:color="auto"/>
                <w:bottom w:val="none" w:sz="0" w:space="0" w:color="auto"/>
                <w:right w:val="none" w:sz="0" w:space="0" w:color="auto"/>
              </w:divBdr>
            </w:div>
            <w:div w:id="324742629">
              <w:marLeft w:val="0"/>
              <w:marRight w:val="0"/>
              <w:marTop w:val="0"/>
              <w:marBottom w:val="0"/>
              <w:divBdr>
                <w:top w:val="none" w:sz="0" w:space="0" w:color="auto"/>
                <w:left w:val="none" w:sz="0" w:space="0" w:color="auto"/>
                <w:bottom w:val="none" w:sz="0" w:space="0" w:color="auto"/>
                <w:right w:val="none" w:sz="0" w:space="0" w:color="auto"/>
              </w:divBdr>
              <w:divsChild>
                <w:div w:id="57478609">
                  <w:marLeft w:val="0"/>
                  <w:marRight w:val="0"/>
                  <w:marTop w:val="0"/>
                  <w:marBottom w:val="0"/>
                  <w:divBdr>
                    <w:top w:val="none" w:sz="0" w:space="0" w:color="auto"/>
                    <w:left w:val="none" w:sz="0" w:space="0" w:color="auto"/>
                    <w:bottom w:val="none" w:sz="0" w:space="0" w:color="auto"/>
                    <w:right w:val="none" w:sz="0" w:space="0" w:color="auto"/>
                  </w:divBdr>
                  <w:divsChild>
                    <w:div w:id="19223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792">
      <w:bodyDiv w:val="1"/>
      <w:marLeft w:val="0"/>
      <w:marRight w:val="0"/>
      <w:marTop w:val="0"/>
      <w:marBottom w:val="0"/>
      <w:divBdr>
        <w:top w:val="none" w:sz="0" w:space="0" w:color="auto"/>
        <w:left w:val="none" w:sz="0" w:space="0" w:color="auto"/>
        <w:bottom w:val="none" w:sz="0" w:space="0" w:color="auto"/>
        <w:right w:val="none" w:sz="0" w:space="0" w:color="auto"/>
      </w:divBdr>
      <w:divsChild>
        <w:div w:id="1623076683">
          <w:marLeft w:val="0"/>
          <w:marRight w:val="0"/>
          <w:marTop w:val="0"/>
          <w:marBottom w:val="0"/>
          <w:divBdr>
            <w:top w:val="none" w:sz="0" w:space="0" w:color="auto"/>
            <w:left w:val="none" w:sz="0" w:space="0" w:color="auto"/>
            <w:bottom w:val="none" w:sz="0" w:space="0" w:color="auto"/>
            <w:right w:val="none" w:sz="0" w:space="0" w:color="auto"/>
          </w:divBdr>
          <w:divsChild>
            <w:div w:id="818428071">
              <w:marLeft w:val="0"/>
              <w:marRight w:val="0"/>
              <w:marTop w:val="0"/>
              <w:marBottom w:val="0"/>
              <w:divBdr>
                <w:top w:val="none" w:sz="0" w:space="0" w:color="auto"/>
                <w:left w:val="none" w:sz="0" w:space="0" w:color="auto"/>
                <w:bottom w:val="none" w:sz="0" w:space="0" w:color="auto"/>
                <w:right w:val="none" w:sz="0" w:space="0" w:color="auto"/>
              </w:divBdr>
            </w:div>
            <w:div w:id="415981063">
              <w:marLeft w:val="0"/>
              <w:marRight w:val="0"/>
              <w:marTop w:val="0"/>
              <w:marBottom w:val="0"/>
              <w:divBdr>
                <w:top w:val="none" w:sz="0" w:space="0" w:color="auto"/>
                <w:left w:val="none" w:sz="0" w:space="0" w:color="auto"/>
                <w:bottom w:val="none" w:sz="0" w:space="0" w:color="auto"/>
                <w:right w:val="none" w:sz="0" w:space="0" w:color="auto"/>
              </w:divBdr>
              <w:divsChild>
                <w:div w:id="19223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4800">
          <w:marLeft w:val="0"/>
          <w:marRight w:val="0"/>
          <w:marTop w:val="0"/>
          <w:marBottom w:val="0"/>
          <w:divBdr>
            <w:top w:val="none" w:sz="0" w:space="0" w:color="auto"/>
            <w:left w:val="none" w:sz="0" w:space="0" w:color="auto"/>
            <w:bottom w:val="none" w:sz="0" w:space="0" w:color="auto"/>
            <w:right w:val="none" w:sz="0" w:space="0" w:color="auto"/>
          </w:divBdr>
          <w:divsChild>
            <w:div w:id="1050500810">
              <w:marLeft w:val="0"/>
              <w:marRight w:val="0"/>
              <w:marTop w:val="0"/>
              <w:marBottom w:val="0"/>
              <w:divBdr>
                <w:top w:val="none" w:sz="0" w:space="0" w:color="auto"/>
                <w:left w:val="none" w:sz="0" w:space="0" w:color="auto"/>
                <w:bottom w:val="none" w:sz="0" w:space="0" w:color="auto"/>
                <w:right w:val="none" w:sz="0" w:space="0" w:color="auto"/>
              </w:divBdr>
            </w:div>
            <w:div w:id="1069495798">
              <w:marLeft w:val="0"/>
              <w:marRight w:val="0"/>
              <w:marTop w:val="0"/>
              <w:marBottom w:val="0"/>
              <w:divBdr>
                <w:top w:val="none" w:sz="0" w:space="0" w:color="auto"/>
                <w:left w:val="none" w:sz="0" w:space="0" w:color="auto"/>
                <w:bottom w:val="none" w:sz="0" w:space="0" w:color="auto"/>
                <w:right w:val="none" w:sz="0" w:space="0" w:color="auto"/>
              </w:divBdr>
              <w:divsChild>
                <w:div w:id="10704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7786">
          <w:marLeft w:val="0"/>
          <w:marRight w:val="0"/>
          <w:marTop w:val="0"/>
          <w:marBottom w:val="0"/>
          <w:divBdr>
            <w:top w:val="none" w:sz="0" w:space="0" w:color="auto"/>
            <w:left w:val="none" w:sz="0" w:space="0" w:color="auto"/>
            <w:bottom w:val="none" w:sz="0" w:space="0" w:color="auto"/>
            <w:right w:val="none" w:sz="0" w:space="0" w:color="auto"/>
          </w:divBdr>
          <w:divsChild>
            <w:div w:id="1060519478">
              <w:marLeft w:val="0"/>
              <w:marRight w:val="0"/>
              <w:marTop w:val="0"/>
              <w:marBottom w:val="0"/>
              <w:divBdr>
                <w:top w:val="none" w:sz="0" w:space="0" w:color="auto"/>
                <w:left w:val="none" w:sz="0" w:space="0" w:color="auto"/>
                <w:bottom w:val="none" w:sz="0" w:space="0" w:color="auto"/>
                <w:right w:val="none" w:sz="0" w:space="0" w:color="auto"/>
              </w:divBdr>
            </w:div>
            <w:div w:id="483933415">
              <w:marLeft w:val="0"/>
              <w:marRight w:val="0"/>
              <w:marTop w:val="0"/>
              <w:marBottom w:val="0"/>
              <w:divBdr>
                <w:top w:val="none" w:sz="0" w:space="0" w:color="auto"/>
                <w:left w:val="none" w:sz="0" w:space="0" w:color="auto"/>
                <w:bottom w:val="none" w:sz="0" w:space="0" w:color="auto"/>
                <w:right w:val="none" w:sz="0" w:space="0" w:color="auto"/>
              </w:divBdr>
              <w:divsChild>
                <w:div w:id="825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764320">
      <w:bodyDiv w:val="1"/>
      <w:marLeft w:val="0"/>
      <w:marRight w:val="0"/>
      <w:marTop w:val="0"/>
      <w:marBottom w:val="0"/>
      <w:divBdr>
        <w:top w:val="none" w:sz="0" w:space="0" w:color="auto"/>
        <w:left w:val="none" w:sz="0" w:space="0" w:color="auto"/>
        <w:bottom w:val="none" w:sz="0" w:space="0" w:color="auto"/>
        <w:right w:val="none" w:sz="0" w:space="0" w:color="auto"/>
      </w:divBdr>
      <w:divsChild>
        <w:div w:id="707989669">
          <w:marLeft w:val="0"/>
          <w:marRight w:val="0"/>
          <w:marTop w:val="0"/>
          <w:marBottom w:val="0"/>
          <w:divBdr>
            <w:top w:val="none" w:sz="0" w:space="0" w:color="auto"/>
            <w:left w:val="none" w:sz="0" w:space="0" w:color="auto"/>
            <w:bottom w:val="none" w:sz="0" w:space="0" w:color="auto"/>
            <w:right w:val="none" w:sz="0" w:space="0" w:color="auto"/>
          </w:divBdr>
        </w:div>
        <w:div w:id="1522938338">
          <w:marLeft w:val="0"/>
          <w:marRight w:val="0"/>
          <w:marTop w:val="0"/>
          <w:marBottom w:val="0"/>
          <w:divBdr>
            <w:top w:val="none" w:sz="0" w:space="0" w:color="auto"/>
            <w:left w:val="none" w:sz="0" w:space="0" w:color="auto"/>
            <w:bottom w:val="none" w:sz="0" w:space="0" w:color="auto"/>
            <w:right w:val="none" w:sz="0" w:space="0" w:color="auto"/>
          </w:divBdr>
        </w:div>
        <w:div w:id="1868636902">
          <w:marLeft w:val="0"/>
          <w:marRight w:val="0"/>
          <w:marTop w:val="0"/>
          <w:marBottom w:val="0"/>
          <w:divBdr>
            <w:top w:val="none" w:sz="0" w:space="0" w:color="auto"/>
            <w:left w:val="none" w:sz="0" w:space="0" w:color="auto"/>
            <w:bottom w:val="none" w:sz="0" w:space="0" w:color="auto"/>
            <w:right w:val="none" w:sz="0" w:space="0" w:color="auto"/>
          </w:divBdr>
        </w:div>
        <w:div w:id="1765876879">
          <w:marLeft w:val="0"/>
          <w:marRight w:val="0"/>
          <w:marTop w:val="0"/>
          <w:marBottom w:val="0"/>
          <w:divBdr>
            <w:top w:val="none" w:sz="0" w:space="0" w:color="auto"/>
            <w:left w:val="none" w:sz="0" w:space="0" w:color="auto"/>
            <w:bottom w:val="none" w:sz="0" w:space="0" w:color="auto"/>
            <w:right w:val="none" w:sz="0" w:space="0" w:color="auto"/>
          </w:divBdr>
        </w:div>
        <w:div w:id="389888065">
          <w:marLeft w:val="0"/>
          <w:marRight w:val="0"/>
          <w:marTop w:val="0"/>
          <w:marBottom w:val="0"/>
          <w:divBdr>
            <w:top w:val="none" w:sz="0" w:space="0" w:color="auto"/>
            <w:left w:val="none" w:sz="0" w:space="0" w:color="auto"/>
            <w:bottom w:val="none" w:sz="0" w:space="0" w:color="auto"/>
            <w:right w:val="none" w:sz="0" w:space="0" w:color="auto"/>
          </w:divBdr>
        </w:div>
        <w:div w:id="579027380">
          <w:marLeft w:val="0"/>
          <w:marRight w:val="0"/>
          <w:marTop w:val="0"/>
          <w:marBottom w:val="0"/>
          <w:divBdr>
            <w:top w:val="none" w:sz="0" w:space="0" w:color="auto"/>
            <w:left w:val="none" w:sz="0" w:space="0" w:color="auto"/>
            <w:bottom w:val="none" w:sz="0" w:space="0" w:color="auto"/>
            <w:right w:val="none" w:sz="0" w:space="0" w:color="auto"/>
          </w:divBdr>
        </w:div>
        <w:div w:id="499346729">
          <w:marLeft w:val="0"/>
          <w:marRight w:val="0"/>
          <w:marTop w:val="0"/>
          <w:marBottom w:val="0"/>
          <w:divBdr>
            <w:top w:val="none" w:sz="0" w:space="0" w:color="auto"/>
            <w:left w:val="none" w:sz="0" w:space="0" w:color="auto"/>
            <w:bottom w:val="none" w:sz="0" w:space="0" w:color="auto"/>
            <w:right w:val="none" w:sz="0" w:space="0" w:color="auto"/>
          </w:divBdr>
        </w:div>
      </w:divsChild>
    </w:div>
    <w:div w:id="893538366">
      <w:bodyDiv w:val="1"/>
      <w:marLeft w:val="0"/>
      <w:marRight w:val="0"/>
      <w:marTop w:val="0"/>
      <w:marBottom w:val="0"/>
      <w:divBdr>
        <w:top w:val="none" w:sz="0" w:space="0" w:color="auto"/>
        <w:left w:val="none" w:sz="0" w:space="0" w:color="auto"/>
        <w:bottom w:val="none" w:sz="0" w:space="0" w:color="auto"/>
        <w:right w:val="none" w:sz="0" w:space="0" w:color="auto"/>
      </w:divBdr>
      <w:divsChild>
        <w:div w:id="1191987597">
          <w:marLeft w:val="0"/>
          <w:marRight w:val="0"/>
          <w:marTop w:val="0"/>
          <w:marBottom w:val="0"/>
          <w:divBdr>
            <w:top w:val="none" w:sz="0" w:space="0" w:color="auto"/>
            <w:left w:val="none" w:sz="0" w:space="0" w:color="auto"/>
            <w:bottom w:val="none" w:sz="0" w:space="0" w:color="auto"/>
            <w:right w:val="none" w:sz="0" w:space="0" w:color="auto"/>
          </w:divBdr>
          <w:divsChild>
            <w:div w:id="1104961955">
              <w:marLeft w:val="0"/>
              <w:marRight w:val="0"/>
              <w:marTop w:val="0"/>
              <w:marBottom w:val="0"/>
              <w:divBdr>
                <w:top w:val="none" w:sz="0" w:space="0" w:color="auto"/>
                <w:left w:val="none" w:sz="0" w:space="0" w:color="auto"/>
                <w:bottom w:val="none" w:sz="0" w:space="0" w:color="auto"/>
                <w:right w:val="none" w:sz="0" w:space="0" w:color="auto"/>
              </w:divBdr>
              <w:divsChild>
                <w:div w:id="1859806924">
                  <w:marLeft w:val="0"/>
                  <w:marRight w:val="0"/>
                  <w:marTop w:val="0"/>
                  <w:marBottom w:val="0"/>
                  <w:divBdr>
                    <w:top w:val="none" w:sz="0" w:space="0" w:color="auto"/>
                    <w:left w:val="none" w:sz="0" w:space="0" w:color="auto"/>
                    <w:bottom w:val="none" w:sz="0" w:space="0" w:color="auto"/>
                    <w:right w:val="none" w:sz="0" w:space="0" w:color="auto"/>
                  </w:divBdr>
                  <w:divsChild>
                    <w:div w:id="856231066">
                      <w:marLeft w:val="0"/>
                      <w:marRight w:val="0"/>
                      <w:marTop w:val="0"/>
                      <w:marBottom w:val="0"/>
                      <w:divBdr>
                        <w:top w:val="none" w:sz="0" w:space="0" w:color="auto"/>
                        <w:left w:val="none" w:sz="0" w:space="0" w:color="auto"/>
                        <w:bottom w:val="none" w:sz="0" w:space="0" w:color="auto"/>
                        <w:right w:val="none" w:sz="0" w:space="0" w:color="auto"/>
                      </w:divBdr>
                    </w:div>
                    <w:div w:id="1039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27342">
      <w:bodyDiv w:val="1"/>
      <w:marLeft w:val="0"/>
      <w:marRight w:val="0"/>
      <w:marTop w:val="0"/>
      <w:marBottom w:val="0"/>
      <w:divBdr>
        <w:top w:val="none" w:sz="0" w:space="0" w:color="auto"/>
        <w:left w:val="none" w:sz="0" w:space="0" w:color="auto"/>
        <w:bottom w:val="none" w:sz="0" w:space="0" w:color="auto"/>
        <w:right w:val="none" w:sz="0" w:space="0" w:color="auto"/>
      </w:divBdr>
      <w:divsChild>
        <w:div w:id="138425663">
          <w:marLeft w:val="0"/>
          <w:marRight w:val="0"/>
          <w:marTop w:val="0"/>
          <w:marBottom w:val="0"/>
          <w:divBdr>
            <w:top w:val="none" w:sz="0" w:space="0" w:color="auto"/>
            <w:left w:val="none" w:sz="0" w:space="0" w:color="auto"/>
            <w:bottom w:val="none" w:sz="0" w:space="0" w:color="auto"/>
            <w:right w:val="none" w:sz="0" w:space="0" w:color="auto"/>
          </w:divBdr>
          <w:divsChild>
            <w:div w:id="1146241979">
              <w:marLeft w:val="0"/>
              <w:marRight w:val="0"/>
              <w:marTop w:val="0"/>
              <w:marBottom w:val="0"/>
              <w:divBdr>
                <w:top w:val="none" w:sz="0" w:space="0" w:color="auto"/>
                <w:left w:val="none" w:sz="0" w:space="0" w:color="auto"/>
                <w:bottom w:val="none" w:sz="0" w:space="0" w:color="auto"/>
                <w:right w:val="none" w:sz="0" w:space="0" w:color="auto"/>
              </w:divBdr>
              <w:divsChild>
                <w:div w:id="15884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812">
          <w:marLeft w:val="0"/>
          <w:marRight w:val="0"/>
          <w:marTop w:val="0"/>
          <w:marBottom w:val="0"/>
          <w:divBdr>
            <w:top w:val="none" w:sz="0" w:space="0" w:color="auto"/>
            <w:left w:val="none" w:sz="0" w:space="0" w:color="auto"/>
            <w:bottom w:val="none" w:sz="0" w:space="0" w:color="auto"/>
            <w:right w:val="none" w:sz="0" w:space="0" w:color="auto"/>
          </w:divBdr>
          <w:divsChild>
            <w:div w:id="1924140514">
              <w:marLeft w:val="0"/>
              <w:marRight w:val="0"/>
              <w:marTop w:val="0"/>
              <w:marBottom w:val="0"/>
              <w:divBdr>
                <w:top w:val="none" w:sz="0" w:space="0" w:color="auto"/>
                <w:left w:val="none" w:sz="0" w:space="0" w:color="auto"/>
                <w:bottom w:val="none" w:sz="0" w:space="0" w:color="auto"/>
                <w:right w:val="none" w:sz="0" w:space="0" w:color="auto"/>
              </w:divBdr>
              <w:divsChild>
                <w:div w:id="8150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452">
          <w:marLeft w:val="0"/>
          <w:marRight w:val="0"/>
          <w:marTop w:val="0"/>
          <w:marBottom w:val="0"/>
          <w:divBdr>
            <w:top w:val="none" w:sz="0" w:space="0" w:color="auto"/>
            <w:left w:val="none" w:sz="0" w:space="0" w:color="auto"/>
            <w:bottom w:val="none" w:sz="0" w:space="0" w:color="auto"/>
            <w:right w:val="none" w:sz="0" w:space="0" w:color="auto"/>
          </w:divBdr>
          <w:divsChild>
            <w:div w:id="1093084424">
              <w:marLeft w:val="0"/>
              <w:marRight w:val="0"/>
              <w:marTop w:val="0"/>
              <w:marBottom w:val="0"/>
              <w:divBdr>
                <w:top w:val="none" w:sz="0" w:space="0" w:color="auto"/>
                <w:left w:val="none" w:sz="0" w:space="0" w:color="auto"/>
                <w:bottom w:val="none" w:sz="0" w:space="0" w:color="auto"/>
                <w:right w:val="none" w:sz="0" w:space="0" w:color="auto"/>
              </w:divBdr>
            </w:div>
            <w:div w:id="1592620527">
              <w:marLeft w:val="0"/>
              <w:marRight w:val="0"/>
              <w:marTop w:val="0"/>
              <w:marBottom w:val="0"/>
              <w:divBdr>
                <w:top w:val="none" w:sz="0" w:space="0" w:color="auto"/>
                <w:left w:val="none" w:sz="0" w:space="0" w:color="auto"/>
                <w:bottom w:val="none" w:sz="0" w:space="0" w:color="auto"/>
                <w:right w:val="none" w:sz="0" w:space="0" w:color="auto"/>
              </w:divBdr>
              <w:divsChild>
                <w:div w:id="11688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3133">
          <w:marLeft w:val="0"/>
          <w:marRight w:val="0"/>
          <w:marTop w:val="0"/>
          <w:marBottom w:val="0"/>
          <w:divBdr>
            <w:top w:val="none" w:sz="0" w:space="0" w:color="auto"/>
            <w:left w:val="none" w:sz="0" w:space="0" w:color="auto"/>
            <w:bottom w:val="none" w:sz="0" w:space="0" w:color="auto"/>
            <w:right w:val="none" w:sz="0" w:space="0" w:color="auto"/>
          </w:divBdr>
          <w:divsChild>
            <w:div w:id="541596768">
              <w:marLeft w:val="0"/>
              <w:marRight w:val="0"/>
              <w:marTop w:val="0"/>
              <w:marBottom w:val="0"/>
              <w:divBdr>
                <w:top w:val="none" w:sz="0" w:space="0" w:color="auto"/>
                <w:left w:val="none" w:sz="0" w:space="0" w:color="auto"/>
                <w:bottom w:val="none" w:sz="0" w:space="0" w:color="auto"/>
                <w:right w:val="none" w:sz="0" w:space="0" w:color="auto"/>
              </w:divBdr>
            </w:div>
            <w:div w:id="1456365383">
              <w:marLeft w:val="0"/>
              <w:marRight w:val="0"/>
              <w:marTop w:val="0"/>
              <w:marBottom w:val="0"/>
              <w:divBdr>
                <w:top w:val="none" w:sz="0" w:space="0" w:color="auto"/>
                <w:left w:val="none" w:sz="0" w:space="0" w:color="auto"/>
                <w:bottom w:val="none" w:sz="0" w:space="0" w:color="auto"/>
                <w:right w:val="none" w:sz="0" w:space="0" w:color="auto"/>
              </w:divBdr>
              <w:divsChild>
                <w:div w:id="5372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6430">
          <w:marLeft w:val="0"/>
          <w:marRight w:val="0"/>
          <w:marTop w:val="0"/>
          <w:marBottom w:val="0"/>
          <w:divBdr>
            <w:top w:val="none" w:sz="0" w:space="0" w:color="auto"/>
            <w:left w:val="none" w:sz="0" w:space="0" w:color="auto"/>
            <w:bottom w:val="none" w:sz="0" w:space="0" w:color="auto"/>
            <w:right w:val="none" w:sz="0" w:space="0" w:color="auto"/>
          </w:divBdr>
          <w:divsChild>
            <w:div w:id="374817272">
              <w:marLeft w:val="0"/>
              <w:marRight w:val="0"/>
              <w:marTop w:val="0"/>
              <w:marBottom w:val="0"/>
              <w:divBdr>
                <w:top w:val="none" w:sz="0" w:space="0" w:color="auto"/>
                <w:left w:val="none" w:sz="0" w:space="0" w:color="auto"/>
                <w:bottom w:val="none" w:sz="0" w:space="0" w:color="auto"/>
                <w:right w:val="none" w:sz="0" w:space="0" w:color="auto"/>
              </w:divBdr>
              <w:divsChild>
                <w:div w:id="1151285262">
                  <w:marLeft w:val="0"/>
                  <w:marRight w:val="0"/>
                  <w:marTop w:val="0"/>
                  <w:marBottom w:val="0"/>
                  <w:divBdr>
                    <w:top w:val="none" w:sz="0" w:space="0" w:color="auto"/>
                    <w:left w:val="none" w:sz="0" w:space="0" w:color="auto"/>
                    <w:bottom w:val="none" w:sz="0" w:space="0" w:color="auto"/>
                    <w:right w:val="none" w:sz="0" w:space="0" w:color="auto"/>
                  </w:divBdr>
                  <w:divsChild>
                    <w:div w:id="1836920437">
                      <w:marLeft w:val="0"/>
                      <w:marRight w:val="0"/>
                      <w:marTop w:val="0"/>
                      <w:marBottom w:val="0"/>
                      <w:divBdr>
                        <w:top w:val="none" w:sz="0" w:space="0" w:color="auto"/>
                        <w:left w:val="none" w:sz="0" w:space="0" w:color="auto"/>
                        <w:bottom w:val="none" w:sz="0" w:space="0" w:color="auto"/>
                        <w:right w:val="none" w:sz="0" w:space="0" w:color="auto"/>
                      </w:divBdr>
                      <w:divsChild>
                        <w:div w:id="752430082">
                          <w:marLeft w:val="0"/>
                          <w:marRight w:val="0"/>
                          <w:marTop w:val="0"/>
                          <w:marBottom w:val="0"/>
                          <w:divBdr>
                            <w:top w:val="none" w:sz="0" w:space="0" w:color="auto"/>
                            <w:left w:val="none" w:sz="0" w:space="0" w:color="auto"/>
                            <w:bottom w:val="none" w:sz="0" w:space="0" w:color="auto"/>
                            <w:right w:val="none" w:sz="0" w:space="0" w:color="auto"/>
                          </w:divBdr>
                          <w:divsChild>
                            <w:div w:id="707409314">
                              <w:marLeft w:val="0"/>
                              <w:marRight w:val="0"/>
                              <w:marTop w:val="0"/>
                              <w:marBottom w:val="0"/>
                              <w:divBdr>
                                <w:top w:val="none" w:sz="0" w:space="0" w:color="auto"/>
                                <w:left w:val="none" w:sz="0" w:space="0" w:color="auto"/>
                                <w:bottom w:val="none" w:sz="0" w:space="0" w:color="auto"/>
                                <w:right w:val="none" w:sz="0" w:space="0" w:color="auto"/>
                              </w:divBdr>
                              <w:divsChild>
                                <w:div w:id="65034109">
                                  <w:marLeft w:val="0"/>
                                  <w:marRight w:val="0"/>
                                  <w:marTop w:val="0"/>
                                  <w:marBottom w:val="0"/>
                                  <w:divBdr>
                                    <w:top w:val="none" w:sz="0" w:space="0" w:color="auto"/>
                                    <w:left w:val="none" w:sz="0" w:space="0" w:color="auto"/>
                                    <w:bottom w:val="none" w:sz="0" w:space="0" w:color="auto"/>
                                    <w:right w:val="none" w:sz="0" w:space="0" w:color="auto"/>
                                  </w:divBdr>
                                  <w:divsChild>
                                    <w:div w:id="326330092">
                                      <w:marLeft w:val="0"/>
                                      <w:marRight w:val="0"/>
                                      <w:marTop w:val="0"/>
                                      <w:marBottom w:val="0"/>
                                      <w:divBdr>
                                        <w:top w:val="none" w:sz="0" w:space="0" w:color="auto"/>
                                        <w:left w:val="none" w:sz="0" w:space="0" w:color="auto"/>
                                        <w:bottom w:val="none" w:sz="0" w:space="0" w:color="auto"/>
                                        <w:right w:val="none" w:sz="0" w:space="0" w:color="auto"/>
                                      </w:divBdr>
                                      <w:divsChild>
                                        <w:div w:id="8644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8063">
                                  <w:marLeft w:val="0"/>
                                  <w:marRight w:val="0"/>
                                  <w:marTop w:val="0"/>
                                  <w:marBottom w:val="0"/>
                                  <w:divBdr>
                                    <w:top w:val="none" w:sz="0" w:space="0" w:color="auto"/>
                                    <w:left w:val="none" w:sz="0" w:space="0" w:color="auto"/>
                                    <w:bottom w:val="none" w:sz="0" w:space="0" w:color="auto"/>
                                    <w:right w:val="none" w:sz="0" w:space="0" w:color="auto"/>
                                  </w:divBdr>
                                  <w:divsChild>
                                    <w:div w:id="10356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7190591">
          <w:marLeft w:val="0"/>
          <w:marRight w:val="0"/>
          <w:marTop w:val="0"/>
          <w:marBottom w:val="0"/>
          <w:divBdr>
            <w:top w:val="none" w:sz="0" w:space="0" w:color="auto"/>
            <w:left w:val="none" w:sz="0" w:space="0" w:color="auto"/>
            <w:bottom w:val="none" w:sz="0" w:space="0" w:color="auto"/>
            <w:right w:val="none" w:sz="0" w:space="0" w:color="auto"/>
          </w:divBdr>
          <w:divsChild>
            <w:div w:id="1558280521">
              <w:marLeft w:val="0"/>
              <w:marRight w:val="0"/>
              <w:marTop w:val="0"/>
              <w:marBottom w:val="0"/>
              <w:divBdr>
                <w:top w:val="none" w:sz="0" w:space="0" w:color="auto"/>
                <w:left w:val="none" w:sz="0" w:space="0" w:color="auto"/>
                <w:bottom w:val="none" w:sz="0" w:space="0" w:color="auto"/>
                <w:right w:val="none" w:sz="0" w:space="0" w:color="auto"/>
              </w:divBdr>
              <w:divsChild>
                <w:div w:id="1290086362">
                  <w:marLeft w:val="0"/>
                  <w:marRight w:val="0"/>
                  <w:marTop w:val="0"/>
                  <w:marBottom w:val="0"/>
                  <w:divBdr>
                    <w:top w:val="none" w:sz="0" w:space="0" w:color="auto"/>
                    <w:left w:val="none" w:sz="0" w:space="0" w:color="auto"/>
                    <w:bottom w:val="none" w:sz="0" w:space="0" w:color="auto"/>
                    <w:right w:val="none" w:sz="0" w:space="0" w:color="auto"/>
                  </w:divBdr>
                  <w:divsChild>
                    <w:div w:id="1509443882">
                      <w:marLeft w:val="0"/>
                      <w:marRight w:val="0"/>
                      <w:marTop w:val="0"/>
                      <w:marBottom w:val="0"/>
                      <w:divBdr>
                        <w:top w:val="none" w:sz="0" w:space="0" w:color="auto"/>
                        <w:left w:val="none" w:sz="0" w:space="0" w:color="auto"/>
                        <w:bottom w:val="none" w:sz="0" w:space="0" w:color="auto"/>
                        <w:right w:val="none" w:sz="0" w:space="0" w:color="auto"/>
                      </w:divBdr>
                    </w:div>
                    <w:div w:id="17487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1042">
      <w:bodyDiv w:val="1"/>
      <w:marLeft w:val="0"/>
      <w:marRight w:val="0"/>
      <w:marTop w:val="0"/>
      <w:marBottom w:val="0"/>
      <w:divBdr>
        <w:top w:val="none" w:sz="0" w:space="0" w:color="auto"/>
        <w:left w:val="none" w:sz="0" w:space="0" w:color="auto"/>
        <w:bottom w:val="none" w:sz="0" w:space="0" w:color="auto"/>
        <w:right w:val="none" w:sz="0" w:space="0" w:color="auto"/>
      </w:divBdr>
    </w:div>
    <w:div w:id="1083797169">
      <w:bodyDiv w:val="1"/>
      <w:marLeft w:val="0"/>
      <w:marRight w:val="0"/>
      <w:marTop w:val="0"/>
      <w:marBottom w:val="0"/>
      <w:divBdr>
        <w:top w:val="none" w:sz="0" w:space="0" w:color="auto"/>
        <w:left w:val="none" w:sz="0" w:space="0" w:color="auto"/>
        <w:bottom w:val="none" w:sz="0" w:space="0" w:color="auto"/>
        <w:right w:val="none" w:sz="0" w:space="0" w:color="auto"/>
      </w:divBdr>
      <w:divsChild>
        <w:div w:id="1537810930">
          <w:marLeft w:val="0"/>
          <w:marRight w:val="0"/>
          <w:marTop w:val="0"/>
          <w:marBottom w:val="0"/>
          <w:divBdr>
            <w:top w:val="none" w:sz="0" w:space="0" w:color="auto"/>
            <w:left w:val="none" w:sz="0" w:space="0" w:color="auto"/>
            <w:bottom w:val="none" w:sz="0" w:space="0" w:color="auto"/>
            <w:right w:val="none" w:sz="0" w:space="0" w:color="auto"/>
          </w:divBdr>
          <w:divsChild>
            <w:div w:id="2042585386">
              <w:marLeft w:val="0"/>
              <w:marRight w:val="0"/>
              <w:marTop w:val="0"/>
              <w:marBottom w:val="0"/>
              <w:divBdr>
                <w:top w:val="none" w:sz="0" w:space="0" w:color="auto"/>
                <w:left w:val="none" w:sz="0" w:space="0" w:color="auto"/>
                <w:bottom w:val="none" w:sz="0" w:space="0" w:color="auto"/>
                <w:right w:val="none" w:sz="0" w:space="0" w:color="auto"/>
              </w:divBdr>
            </w:div>
            <w:div w:id="1828665795">
              <w:marLeft w:val="0"/>
              <w:marRight w:val="0"/>
              <w:marTop w:val="0"/>
              <w:marBottom w:val="0"/>
              <w:divBdr>
                <w:top w:val="none" w:sz="0" w:space="0" w:color="auto"/>
                <w:left w:val="none" w:sz="0" w:space="0" w:color="auto"/>
                <w:bottom w:val="none" w:sz="0" w:space="0" w:color="auto"/>
                <w:right w:val="none" w:sz="0" w:space="0" w:color="auto"/>
              </w:divBdr>
              <w:divsChild>
                <w:div w:id="689839305">
                  <w:marLeft w:val="0"/>
                  <w:marRight w:val="0"/>
                  <w:marTop w:val="0"/>
                  <w:marBottom w:val="0"/>
                  <w:divBdr>
                    <w:top w:val="none" w:sz="0" w:space="0" w:color="auto"/>
                    <w:left w:val="none" w:sz="0" w:space="0" w:color="auto"/>
                    <w:bottom w:val="none" w:sz="0" w:space="0" w:color="auto"/>
                    <w:right w:val="none" w:sz="0" w:space="0" w:color="auto"/>
                  </w:divBdr>
                  <w:divsChild>
                    <w:div w:id="8421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7008">
              <w:marLeft w:val="0"/>
              <w:marRight w:val="0"/>
              <w:marTop w:val="0"/>
              <w:marBottom w:val="0"/>
              <w:divBdr>
                <w:top w:val="none" w:sz="0" w:space="0" w:color="auto"/>
                <w:left w:val="none" w:sz="0" w:space="0" w:color="auto"/>
                <w:bottom w:val="none" w:sz="0" w:space="0" w:color="auto"/>
                <w:right w:val="none" w:sz="0" w:space="0" w:color="auto"/>
              </w:divBdr>
            </w:div>
          </w:divsChild>
        </w:div>
        <w:div w:id="1126504175">
          <w:marLeft w:val="0"/>
          <w:marRight w:val="0"/>
          <w:marTop w:val="0"/>
          <w:marBottom w:val="0"/>
          <w:divBdr>
            <w:top w:val="none" w:sz="0" w:space="0" w:color="auto"/>
            <w:left w:val="none" w:sz="0" w:space="0" w:color="auto"/>
            <w:bottom w:val="none" w:sz="0" w:space="0" w:color="auto"/>
            <w:right w:val="none" w:sz="0" w:space="0" w:color="auto"/>
          </w:divBdr>
          <w:divsChild>
            <w:div w:id="260768862">
              <w:marLeft w:val="0"/>
              <w:marRight w:val="0"/>
              <w:marTop w:val="0"/>
              <w:marBottom w:val="0"/>
              <w:divBdr>
                <w:top w:val="none" w:sz="0" w:space="0" w:color="auto"/>
                <w:left w:val="none" w:sz="0" w:space="0" w:color="auto"/>
                <w:bottom w:val="none" w:sz="0" w:space="0" w:color="auto"/>
                <w:right w:val="none" w:sz="0" w:space="0" w:color="auto"/>
              </w:divBdr>
            </w:div>
            <w:div w:id="528564038">
              <w:marLeft w:val="0"/>
              <w:marRight w:val="0"/>
              <w:marTop w:val="0"/>
              <w:marBottom w:val="0"/>
              <w:divBdr>
                <w:top w:val="none" w:sz="0" w:space="0" w:color="auto"/>
                <w:left w:val="none" w:sz="0" w:space="0" w:color="auto"/>
                <w:bottom w:val="none" w:sz="0" w:space="0" w:color="auto"/>
                <w:right w:val="none" w:sz="0" w:space="0" w:color="auto"/>
              </w:divBdr>
              <w:divsChild>
                <w:div w:id="1590001510">
                  <w:marLeft w:val="0"/>
                  <w:marRight w:val="0"/>
                  <w:marTop w:val="0"/>
                  <w:marBottom w:val="0"/>
                  <w:divBdr>
                    <w:top w:val="none" w:sz="0" w:space="0" w:color="auto"/>
                    <w:left w:val="none" w:sz="0" w:space="0" w:color="auto"/>
                    <w:bottom w:val="none" w:sz="0" w:space="0" w:color="auto"/>
                    <w:right w:val="none" w:sz="0" w:space="0" w:color="auto"/>
                  </w:divBdr>
                  <w:divsChild>
                    <w:div w:id="5762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1239">
              <w:marLeft w:val="0"/>
              <w:marRight w:val="0"/>
              <w:marTop w:val="0"/>
              <w:marBottom w:val="0"/>
              <w:divBdr>
                <w:top w:val="none" w:sz="0" w:space="0" w:color="auto"/>
                <w:left w:val="none" w:sz="0" w:space="0" w:color="auto"/>
                <w:bottom w:val="none" w:sz="0" w:space="0" w:color="auto"/>
                <w:right w:val="none" w:sz="0" w:space="0" w:color="auto"/>
              </w:divBdr>
            </w:div>
          </w:divsChild>
        </w:div>
        <w:div w:id="1041322766">
          <w:marLeft w:val="0"/>
          <w:marRight w:val="0"/>
          <w:marTop w:val="0"/>
          <w:marBottom w:val="0"/>
          <w:divBdr>
            <w:top w:val="none" w:sz="0" w:space="0" w:color="auto"/>
            <w:left w:val="none" w:sz="0" w:space="0" w:color="auto"/>
            <w:bottom w:val="none" w:sz="0" w:space="0" w:color="auto"/>
            <w:right w:val="none" w:sz="0" w:space="0" w:color="auto"/>
          </w:divBdr>
          <w:divsChild>
            <w:div w:id="1072503780">
              <w:marLeft w:val="0"/>
              <w:marRight w:val="0"/>
              <w:marTop w:val="0"/>
              <w:marBottom w:val="0"/>
              <w:divBdr>
                <w:top w:val="none" w:sz="0" w:space="0" w:color="auto"/>
                <w:left w:val="none" w:sz="0" w:space="0" w:color="auto"/>
                <w:bottom w:val="none" w:sz="0" w:space="0" w:color="auto"/>
                <w:right w:val="none" w:sz="0" w:space="0" w:color="auto"/>
              </w:divBdr>
            </w:div>
            <w:div w:id="515848242">
              <w:marLeft w:val="0"/>
              <w:marRight w:val="0"/>
              <w:marTop w:val="0"/>
              <w:marBottom w:val="0"/>
              <w:divBdr>
                <w:top w:val="none" w:sz="0" w:space="0" w:color="auto"/>
                <w:left w:val="none" w:sz="0" w:space="0" w:color="auto"/>
                <w:bottom w:val="none" w:sz="0" w:space="0" w:color="auto"/>
                <w:right w:val="none" w:sz="0" w:space="0" w:color="auto"/>
              </w:divBdr>
              <w:divsChild>
                <w:div w:id="1942838573">
                  <w:marLeft w:val="0"/>
                  <w:marRight w:val="0"/>
                  <w:marTop w:val="0"/>
                  <w:marBottom w:val="0"/>
                  <w:divBdr>
                    <w:top w:val="none" w:sz="0" w:space="0" w:color="auto"/>
                    <w:left w:val="none" w:sz="0" w:space="0" w:color="auto"/>
                    <w:bottom w:val="none" w:sz="0" w:space="0" w:color="auto"/>
                    <w:right w:val="none" w:sz="0" w:space="0" w:color="auto"/>
                  </w:divBdr>
                  <w:divsChild>
                    <w:div w:id="2113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4068">
              <w:marLeft w:val="0"/>
              <w:marRight w:val="0"/>
              <w:marTop w:val="0"/>
              <w:marBottom w:val="0"/>
              <w:divBdr>
                <w:top w:val="none" w:sz="0" w:space="0" w:color="auto"/>
                <w:left w:val="none" w:sz="0" w:space="0" w:color="auto"/>
                <w:bottom w:val="none" w:sz="0" w:space="0" w:color="auto"/>
                <w:right w:val="none" w:sz="0" w:space="0" w:color="auto"/>
              </w:divBdr>
            </w:div>
          </w:divsChild>
        </w:div>
        <w:div w:id="1133405970">
          <w:marLeft w:val="0"/>
          <w:marRight w:val="0"/>
          <w:marTop w:val="0"/>
          <w:marBottom w:val="0"/>
          <w:divBdr>
            <w:top w:val="none" w:sz="0" w:space="0" w:color="auto"/>
            <w:left w:val="none" w:sz="0" w:space="0" w:color="auto"/>
            <w:bottom w:val="none" w:sz="0" w:space="0" w:color="auto"/>
            <w:right w:val="none" w:sz="0" w:space="0" w:color="auto"/>
          </w:divBdr>
          <w:divsChild>
            <w:div w:id="1540240828">
              <w:marLeft w:val="0"/>
              <w:marRight w:val="0"/>
              <w:marTop w:val="0"/>
              <w:marBottom w:val="0"/>
              <w:divBdr>
                <w:top w:val="none" w:sz="0" w:space="0" w:color="auto"/>
                <w:left w:val="none" w:sz="0" w:space="0" w:color="auto"/>
                <w:bottom w:val="none" w:sz="0" w:space="0" w:color="auto"/>
                <w:right w:val="none" w:sz="0" w:space="0" w:color="auto"/>
              </w:divBdr>
            </w:div>
            <w:div w:id="1277643308">
              <w:marLeft w:val="0"/>
              <w:marRight w:val="0"/>
              <w:marTop w:val="0"/>
              <w:marBottom w:val="0"/>
              <w:divBdr>
                <w:top w:val="none" w:sz="0" w:space="0" w:color="auto"/>
                <w:left w:val="none" w:sz="0" w:space="0" w:color="auto"/>
                <w:bottom w:val="none" w:sz="0" w:space="0" w:color="auto"/>
                <w:right w:val="none" w:sz="0" w:space="0" w:color="auto"/>
              </w:divBdr>
              <w:divsChild>
                <w:div w:id="1783649715">
                  <w:marLeft w:val="0"/>
                  <w:marRight w:val="0"/>
                  <w:marTop w:val="0"/>
                  <w:marBottom w:val="0"/>
                  <w:divBdr>
                    <w:top w:val="none" w:sz="0" w:space="0" w:color="auto"/>
                    <w:left w:val="none" w:sz="0" w:space="0" w:color="auto"/>
                    <w:bottom w:val="none" w:sz="0" w:space="0" w:color="auto"/>
                    <w:right w:val="none" w:sz="0" w:space="0" w:color="auto"/>
                  </w:divBdr>
                  <w:divsChild>
                    <w:div w:id="20943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7917">
              <w:marLeft w:val="0"/>
              <w:marRight w:val="0"/>
              <w:marTop w:val="0"/>
              <w:marBottom w:val="0"/>
              <w:divBdr>
                <w:top w:val="none" w:sz="0" w:space="0" w:color="auto"/>
                <w:left w:val="none" w:sz="0" w:space="0" w:color="auto"/>
                <w:bottom w:val="none" w:sz="0" w:space="0" w:color="auto"/>
                <w:right w:val="none" w:sz="0" w:space="0" w:color="auto"/>
              </w:divBdr>
            </w:div>
          </w:divsChild>
        </w:div>
        <w:div w:id="210271901">
          <w:marLeft w:val="0"/>
          <w:marRight w:val="0"/>
          <w:marTop w:val="0"/>
          <w:marBottom w:val="0"/>
          <w:divBdr>
            <w:top w:val="none" w:sz="0" w:space="0" w:color="auto"/>
            <w:left w:val="none" w:sz="0" w:space="0" w:color="auto"/>
            <w:bottom w:val="none" w:sz="0" w:space="0" w:color="auto"/>
            <w:right w:val="none" w:sz="0" w:space="0" w:color="auto"/>
          </w:divBdr>
          <w:divsChild>
            <w:div w:id="932977749">
              <w:marLeft w:val="0"/>
              <w:marRight w:val="0"/>
              <w:marTop w:val="0"/>
              <w:marBottom w:val="0"/>
              <w:divBdr>
                <w:top w:val="none" w:sz="0" w:space="0" w:color="auto"/>
                <w:left w:val="none" w:sz="0" w:space="0" w:color="auto"/>
                <w:bottom w:val="none" w:sz="0" w:space="0" w:color="auto"/>
                <w:right w:val="none" w:sz="0" w:space="0" w:color="auto"/>
              </w:divBdr>
            </w:div>
            <w:div w:id="1899322820">
              <w:marLeft w:val="0"/>
              <w:marRight w:val="0"/>
              <w:marTop w:val="0"/>
              <w:marBottom w:val="0"/>
              <w:divBdr>
                <w:top w:val="none" w:sz="0" w:space="0" w:color="auto"/>
                <w:left w:val="none" w:sz="0" w:space="0" w:color="auto"/>
                <w:bottom w:val="none" w:sz="0" w:space="0" w:color="auto"/>
                <w:right w:val="none" w:sz="0" w:space="0" w:color="auto"/>
              </w:divBdr>
              <w:divsChild>
                <w:div w:id="1451045704">
                  <w:marLeft w:val="0"/>
                  <w:marRight w:val="0"/>
                  <w:marTop w:val="0"/>
                  <w:marBottom w:val="0"/>
                  <w:divBdr>
                    <w:top w:val="none" w:sz="0" w:space="0" w:color="auto"/>
                    <w:left w:val="none" w:sz="0" w:space="0" w:color="auto"/>
                    <w:bottom w:val="none" w:sz="0" w:space="0" w:color="auto"/>
                    <w:right w:val="none" w:sz="0" w:space="0" w:color="auto"/>
                  </w:divBdr>
                  <w:divsChild>
                    <w:div w:id="198531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4079">
              <w:marLeft w:val="0"/>
              <w:marRight w:val="0"/>
              <w:marTop w:val="0"/>
              <w:marBottom w:val="0"/>
              <w:divBdr>
                <w:top w:val="none" w:sz="0" w:space="0" w:color="auto"/>
                <w:left w:val="none" w:sz="0" w:space="0" w:color="auto"/>
                <w:bottom w:val="none" w:sz="0" w:space="0" w:color="auto"/>
                <w:right w:val="none" w:sz="0" w:space="0" w:color="auto"/>
              </w:divBdr>
            </w:div>
          </w:divsChild>
        </w:div>
        <w:div w:id="276907401">
          <w:marLeft w:val="0"/>
          <w:marRight w:val="0"/>
          <w:marTop w:val="0"/>
          <w:marBottom w:val="0"/>
          <w:divBdr>
            <w:top w:val="none" w:sz="0" w:space="0" w:color="auto"/>
            <w:left w:val="none" w:sz="0" w:space="0" w:color="auto"/>
            <w:bottom w:val="none" w:sz="0" w:space="0" w:color="auto"/>
            <w:right w:val="none" w:sz="0" w:space="0" w:color="auto"/>
          </w:divBdr>
          <w:divsChild>
            <w:div w:id="1952935475">
              <w:marLeft w:val="0"/>
              <w:marRight w:val="0"/>
              <w:marTop w:val="0"/>
              <w:marBottom w:val="0"/>
              <w:divBdr>
                <w:top w:val="none" w:sz="0" w:space="0" w:color="auto"/>
                <w:left w:val="none" w:sz="0" w:space="0" w:color="auto"/>
                <w:bottom w:val="none" w:sz="0" w:space="0" w:color="auto"/>
                <w:right w:val="none" w:sz="0" w:space="0" w:color="auto"/>
              </w:divBdr>
            </w:div>
            <w:div w:id="1202016065">
              <w:marLeft w:val="0"/>
              <w:marRight w:val="0"/>
              <w:marTop w:val="0"/>
              <w:marBottom w:val="0"/>
              <w:divBdr>
                <w:top w:val="none" w:sz="0" w:space="0" w:color="auto"/>
                <w:left w:val="none" w:sz="0" w:space="0" w:color="auto"/>
                <w:bottom w:val="none" w:sz="0" w:space="0" w:color="auto"/>
                <w:right w:val="none" w:sz="0" w:space="0" w:color="auto"/>
              </w:divBdr>
              <w:divsChild>
                <w:div w:id="642976170">
                  <w:marLeft w:val="0"/>
                  <w:marRight w:val="0"/>
                  <w:marTop w:val="0"/>
                  <w:marBottom w:val="0"/>
                  <w:divBdr>
                    <w:top w:val="none" w:sz="0" w:space="0" w:color="auto"/>
                    <w:left w:val="none" w:sz="0" w:space="0" w:color="auto"/>
                    <w:bottom w:val="none" w:sz="0" w:space="0" w:color="auto"/>
                    <w:right w:val="none" w:sz="0" w:space="0" w:color="auto"/>
                  </w:divBdr>
                  <w:divsChild>
                    <w:div w:id="8555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5124">
              <w:marLeft w:val="0"/>
              <w:marRight w:val="0"/>
              <w:marTop w:val="0"/>
              <w:marBottom w:val="0"/>
              <w:divBdr>
                <w:top w:val="none" w:sz="0" w:space="0" w:color="auto"/>
                <w:left w:val="none" w:sz="0" w:space="0" w:color="auto"/>
                <w:bottom w:val="none" w:sz="0" w:space="0" w:color="auto"/>
                <w:right w:val="none" w:sz="0" w:space="0" w:color="auto"/>
              </w:divBdr>
            </w:div>
          </w:divsChild>
        </w:div>
        <w:div w:id="1031884944">
          <w:marLeft w:val="0"/>
          <w:marRight w:val="0"/>
          <w:marTop w:val="0"/>
          <w:marBottom w:val="0"/>
          <w:divBdr>
            <w:top w:val="none" w:sz="0" w:space="0" w:color="auto"/>
            <w:left w:val="none" w:sz="0" w:space="0" w:color="auto"/>
            <w:bottom w:val="none" w:sz="0" w:space="0" w:color="auto"/>
            <w:right w:val="none" w:sz="0" w:space="0" w:color="auto"/>
          </w:divBdr>
          <w:divsChild>
            <w:div w:id="895892360">
              <w:marLeft w:val="0"/>
              <w:marRight w:val="0"/>
              <w:marTop w:val="0"/>
              <w:marBottom w:val="0"/>
              <w:divBdr>
                <w:top w:val="none" w:sz="0" w:space="0" w:color="auto"/>
                <w:left w:val="none" w:sz="0" w:space="0" w:color="auto"/>
                <w:bottom w:val="none" w:sz="0" w:space="0" w:color="auto"/>
                <w:right w:val="none" w:sz="0" w:space="0" w:color="auto"/>
              </w:divBdr>
            </w:div>
            <w:div w:id="46102211">
              <w:marLeft w:val="0"/>
              <w:marRight w:val="0"/>
              <w:marTop w:val="0"/>
              <w:marBottom w:val="0"/>
              <w:divBdr>
                <w:top w:val="none" w:sz="0" w:space="0" w:color="auto"/>
                <w:left w:val="none" w:sz="0" w:space="0" w:color="auto"/>
                <w:bottom w:val="none" w:sz="0" w:space="0" w:color="auto"/>
                <w:right w:val="none" w:sz="0" w:space="0" w:color="auto"/>
              </w:divBdr>
              <w:divsChild>
                <w:div w:id="471366151">
                  <w:marLeft w:val="0"/>
                  <w:marRight w:val="0"/>
                  <w:marTop w:val="0"/>
                  <w:marBottom w:val="0"/>
                  <w:divBdr>
                    <w:top w:val="none" w:sz="0" w:space="0" w:color="auto"/>
                    <w:left w:val="none" w:sz="0" w:space="0" w:color="auto"/>
                    <w:bottom w:val="none" w:sz="0" w:space="0" w:color="auto"/>
                    <w:right w:val="none" w:sz="0" w:space="0" w:color="auto"/>
                  </w:divBdr>
                  <w:divsChild>
                    <w:div w:id="159478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27">
              <w:marLeft w:val="0"/>
              <w:marRight w:val="0"/>
              <w:marTop w:val="0"/>
              <w:marBottom w:val="0"/>
              <w:divBdr>
                <w:top w:val="none" w:sz="0" w:space="0" w:color="auto"/>
                <w:left w:val="none" w:sz="0" w:space="0" w:color="auto"/>
                <w:bottom w:val="none" w:sz="0" w:space="0" w:color="auto"/>
                <w:right w:val="none" w:sz="0" w:space="0" w:color="auto"/>
              </w:divBdr>
            </w:div>
          </w:divsChild>
        </w:div>
        <w:div w:id="693724654">
          <w:marLeft w:val="0"/>
          <w:marRight w:val="0"/>
          <w:marTop w:val="0"/>
          <w:marBottom w:val="0"/>
          <w:divBdr>
            <w:top w:val="none" w:sz="0" w:space="0" w:color="auto"/>
            <w:left w:val="none" w:sz="0" w:space="0" w:color="auto"/>
            <w:bottom w:val="none" w:sz="0" w:space="0" w:color="auto"/>
            <w:right w:val="none" w:sz="0" w:space="0" w:color="auto"/>
          </w:divBdr>
          <w:divsChild>
            <w:div w:id="93135170">
              <w:marLeft w:val="0"/>
              <w:marRight w:val="0"/>
              <w:marTop w:val="0"/>
              <w:marBottom w:val="0"/>
              <w:divBdr>
                <w:top w:val="none" w:sz="0" w:space="0" w:color="auto"/>
                <w:left w:val="none" w:sz="0" w:space="0" w:color="auto"/>
                <w:bottom w:val="none" w:sz="0" w:space="0" w:color="auto"/>
                <w:right w:val="none" w:sz="0" w:space="0" w:color="auto"/>
              </w:divBdr>
            </w:div>
            <w:div w:id="62487847">
              <w:marLeft w:val="0"/>
              <w:marRight w:val="0"/>
              <w:marTop w:val="0"/>
              <w:marBottom w:val="0"/>
              <w:divBdr>
                <w:top w:val="none" w:sz="0" w:space="0" w:color="auto"/>
                <w:left w:val="none" w:sz="0" w:space="0" w:color="auto"/>
                <w:bottom w:val="none" w:sz="0" w:space="0" w:color="auto"/>
                <w:right w:val="none" w:sz="0" w:space="0" w:color="auto"/>
              </w:divBdr>
              <w:divsChild>
                <w:div w:id="1250116603">
                  <w:marLeft w:val="0"/>
                  <w:marRight w:val="0"/>
                  <w:marTop w:val="0"/>
                  <w:marBottom w:val="0"/>
                  <w:divBdr>
                    <w:top w:val="none" w:sz="0" w:space="0" w:color="auto"/>
                    <w:left w:val="none" w:sz="0" w:space="0" w:color="auto"/>
                    <w:bottom w:val="none" w:sz="0" w:space="0" w:color="auto"/>
                    <w:right w:val="none" w:sz="0" w:space="0" w:color="auto"/>
                  </w:divBdr>
                  <w:divsChild>
                    <w:div w:id="1873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342">
              <w:marLeft w:val="0"/>
              <w:marRight w:val="0"/>
              <w:marTop w:val="0"/>
              <w:marBottom w:val="0"/>
              <w:divBdr>
                <w:top w:val="none" w:sz="0" w:space="0" w:color="auto"/>
                <w:left w:val="none" w:sz="0" w:space="0" w:color="auto"/>
                <w:bottom w:val="none" w:sz="0" w:space="0" w:color="auto"/>
                <w:right w:val="none" w:sz="0" w:space="0" w:color="auto"/>
              </w:divBdr>
            </w:div>
          </w:divsChild>
        </w:div>
        <w:div w:id="1410543059">
          <w:marLeft w:val="0"/>
          <w:marRight w:val="0"/>
          <w:marTop w:val="0"/>
          <w:marBottom w:val="0"/>
          <w:divBdr>
            <w:top w:val="none" w:sz="0" w:space="0" w:color="auto"/>
            <w:left w:val="none" w:sz="0" w:space="0" w:color="auto"/>
            <w:bottom w:val="none" w:sz="0" w:space="0" w:color="auto"/>
            <w:right w:val="none" w:sz="0" w:space="0" w:color="auto"/>
          </w:divBdr>
          <w:divsChild>
            <w:div w:id="2074158554">
              <w:marLeft w:val="0"/>
              <w:marRight w:val="0"/>
              <w:marTop w:val="0"/>
              <w:marBottom w:val="0"/>
              <w:divBdr>
                <w:top w:val="none" w:sz="0" w:space="0" w:color="auto"/>
                <w:left w:val="none" w:sz="0" w:space="0" w:color="auto"/>
                <w:bottom w:val="none" w:sz="0" w:space="0" w:color="auto"/>
                <w:right w:val="none" w:sz="0" w:space="0" w:color="auto"/>
              </w:divBdr>
            </w:div>
            <w:div w:id="42292092">
              <w:marLeft w:val="0"/>
              <w:marRight w:val="0"/>
              <w:marTop w:val="0"/>
              <w:marBottom w:val="0"/>
              <w:divBdr>
                <w:top w:val="none" w:sz="0" w:space="0" w:color="auto"/>
                <w:left w:val="none" w:sz="0" w:space="0" w:color="auto"/>
                <w:bottom w:val="none" w:sz="0" w:space="0" w:color="auto"/>
                <w:right w:val="none" w:sz="0" w:space="0" w:color="auto"/>
              </w:divBdr>
              <w:divsChild>
                <w:div w:id="704139176">
                  <w:marLeft w:val="0"/>
                  <w:marRight w:val="0"/>
                  <w:marTop w:val="0"/>
                  <w:marBottom w:val="0"/>
                  <w:divBdr>
                    <w:top w:val="none" w:sz="0" w:space="0" w:color="auto"/>
                    <w:left w:val="none" w:sz="0" w:space="0" w:color="auto"/>
                    <w:bottom w:val="none" w:sz="0" w:space="0" w:color="auto"/>
                    <w:right w:val="none" w:sz="0" w:space="0" w:color="auto"/>
                  </w:divBdr>
                  <w:divsChild>
                    <w:div w:id="69547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50314">
              <w:marLeft w:val="0"/>
              <w:marRight w:val="0"/>
              <w:marTop w:val="0"/>
              <w:marBottom w:val="0"/>
              <w:divBdr>
                <w:top w:val="none" w:sz="0" w:space="0" w:color="auto"/>
                <w:left w:val="none" w:sz="0" w:space="0" w:color="auto"/>
                <w:bottom w:val="none" w:sz="0" w:space="0" w:color="auto"/>
                <w:right w:val="none" w:sz="0" w:space="0" w:color="auto"/>
              </w:divBdr>
            </w:div>
          </w:divsChild>
        </w:div>
        <w:div w:id="1329289352">
          <w:marLeft w:val="0"/>
          <w:marRight w:val="0"/>
          <w:marTop w:val="0"/>
          <w:marBottom w:val="0"/>
          <w:divBdr>
            <w:top w:val="none" w:sz="0" w:space="0" w:color="auto"/>
            <w:left w:val="none" w:sz="0" w:space="0" w:color="auto"/>
            <w:bottom w:val="none" w:sz="0" w:space="0" w:color="auto"/>
            <w:right w:val="none" w:sz="0" w:space="0" w:color="auto"/>
          </w:divBdr>
          <w:divsChild>
            <w:div w:id="265966271">
              <w:marLeft w:val="0"/>
              <w:marRight w:val="0"/>
              <w:marTop w:val="0"/>
              <w:marBottom w:val="0"/>
              <w:divBdr>
                <w:top w:val="none" w:sz="0" w:space="0" w:color="auto"/>
                <w:left w:val="none" w:sz="0" w:space="0" w:color="auto"/>
                <w:bottom w:val="none" w:sz="0" w:space="0" w:color="auto"/>
                <w:right w:val="none" w:sz="0" w:space="0" w:color="auto"/>
              </w:divBdr>
            </w:div>
            <w:div w:id="455417299">
              <w:marLeft w:val="0"/>
              <w:marRight w:val="0"/>
              <w:marTop w:val="0"/>
              <w:marBottom w:val="0"/>
              <w:divBdr>
                <w:top w:val="none" w:sz="0" w:space="0" w:color="auto"/>
                <w:left w:val="none" w:sz="0" w:space="0" w:color="auto"/>
                <w:bottom w:val="none" w:sz="0" w:space="0" w:color="auto"/>
                <w:right w:val="none" w:sz="0" w:space="0" w:color="auto"/>
              </w:divBdr>
              <w:divsChild>
                <w:div w:id="2058888979">
                  <w:marLeft w:val="0"/>
                  <w:marRight w:val="0"/>
                  <w:marTop w:val="0"/>
                  <w:marBottom w:val="0"/>
                  <w:divBdr>
                    <w:top w:val="none" w:sz="0" w:space="0" w:color="auto"/>
                    <w:left w:val="none" w:sz="0" w:space="0" w:color="auto"/>
                    <w:bottom w:val="none" w:sz="0" w:space="0" w:color="auto"/>
                    <w:right w:val="none" w:sz="0" w:space="0" w:color="auto"/>
                  </w:divBdr>
                  <w:divsChild>
                    <w:div w:id="20237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0073">
              <w:marLeft w:val="0"/>
              <w:marRight w:val="0"/>
              <w:marTop w:val="0"/>
              <w:marBottom w:val="0"/>
              <w:divBdr>
                <w:top w:val="none" w:sz="0" w:space="0" w:color="auto"/>
                <w:left w:val="none" w:sz="0" w:space="0" w:color="auto"/>
                <w:bottom w:val="none" w:sz="0" w:space="0" w:color="auto"/>
                <w:right w:val="none" w:sz="0" w:space="0" w:color="auto"/>
              </w:divBdr>
            </w:div>
          </w:divsChild>
        </w:div>
        <w:div w:id="788233344">
          <w:marLeft w:val="0"/>
          <w:marRight w:val="0"/>
          <w:marTop w:val="0"/>
          <w:marBottom w:val="0"/>
          <w:divBdr>
            <w:top w:val="none" w:sz="0" w:space="0" w:color="auto"/>
            <w:left w:val="none" w:sz="0" w:space="0" w:color="auto"/>
            <w:bottom w:val="none" w:sz="0" w:space="0" w:color="auto"/>
            <w:right w:val="none" w:sz="0" w:space="0" w:color="auto"/>
          </w:divBdr>
          <w:divsChild>
            <w:div w:id="2075856257">
              <w:marLeft w:val="0"/>
              <w:marRight w:val="0"/>
              <w:marTop w:val="0"/>
              <w:marBottom w:val="0"/>
              <w:divBdr>
                <w:top w:val="none" w:sz="0" w:space="0" w:color="auto"/>
                <w:left w:val="none" w:sz="0" w:space="0" w:color="auto"/>
                <w:bottom w:val="none" w:sz="0" w:space="0" w:color="auto"/>
                <w:right w:val="none" w:sz="0" w:space="0" w:color="auto"/>
              </w:divBdr>
            </w:div>
            <w:div w:id="364211287">
              <w:marLeft w:val="0"/>
              <w:marRight w:val="0"/>
              <w:marTop w:val="0"/>
              <w:marBottom w:val="0"/>
              <w:divBdr>
                <w:top w:val="none" w:sz="0" w:space="0" w:color="auto"/>
                <w:left w:val="none" w:sz="0" w:space="0" w:color="auto"/>
                <w:bottom w:val="none" w:sz="0" w:space="0" w:color="auto"/>
                <w:right w:val="none" w:sz="0" w:space="0" w:color="auto"/>
              </w:divBdr>
              <w:divsChild>
                <w:div w:id="1392001836">
                  <w:marLeft w:val="0"/>
                  <w:marRight w:val="0"/>
                  <w:marTop w:val="0"/>
                  <w:marBottom w:val="0"/>
                  <w:divBdr>
                    <w:top w:val="none" w:sz="0" w:space="0" w:color="auto"/>
                    <w:left w:val="none" w:sz="0" w:space="0" w:color="auto"/>
                    <w:bottom w:val="none" w:sz="0" w:space="0" w:color="auto"/>
                    <w:right w:val="none" w:sz="0" w:space="0" w:color="auto"/>
                  </w:divBdr>
                  <w:divsChild>
                    <w:div w:id="552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9569">
      <w:bodyDiv w:val="1"/>
      <w:marLeft w:val="0"/>
      <w:marRight w:val="0"/>
      <w:marTop w:val="0"/>
      <w:marBottom w:val="0"/>
      <w:divBdr>
        <w:top w:val="none" w:sz="0" w:space="0" w:color="auto"/>
        <w:left w:val="none" w:sz="0" w:space="0" w:color="auto"/>
        <w:bottom w:val="none" w:sz="0" w:space="0" w:color="auto"/>
        <w:right w:val="none" w:sz="0" w:space="0" w:color="auto"/>
      </w:divBdr>
      <w:divsChild>
        <w:div w:id="500121778">
          <w:marLeft w:val="0"/>
          <w:marRight w:val="0"/>
          <w:marTop w:val="0"/>
          <w:marBottom w:val="0"/>
          <w:divBdr>
            <w:top w:val="none" w:sz="0" w:space="0" w:color="auto"/>
            <w:left w:val="none" w:sz="0" w:space="0" w:color="auto"/>
            <w:bottom w:val="none" w:sz="0" w:space="0" w:color="auto"/>
            <w:right w:val="none" w:sz="0" w:space="0" w:color="auto"/>
          </w:divBdr>
        </w:div>
        <w:div w:id="2037385634">
          <w:marLeft w:val="0"/>
          <w:marRight w:val="0"/>
          <w:marTop w:val="0"/>
          <w:marBottom w:val="0"/>
          <w:divBdr>
            <w:top w:val="none" w:sz="0" w:space="0" w:color="auto"/>
            <w:left w:val="none" w:sz="0" w:space="0" w:color="auto"/>
            <w:bottom w:val="none" w:sz="0" w:space="0" w:color="auto"/>
            <w:right w:val="none" w:sz="0" w:space="0" w:color="auto"/>
          </w:divBdr>
        </w:div>
        <w:div w:id="1147013399">
          <w:marLeft w:val="0"/>
          <w:marRight w:val="0"/>
          <w:marTop w:val="0"/>
          <w:marBottom w:val="0"/>
          <w:divBdr>
            <w:top w:val="none" w:sz="0" w:space="0" w:color="auto"/>
            <w:left w:val="none" w:sz="0" w:space="0" w:color="auto"/>
            <w:bottom w:val="none" w:sz="0" w:space="0" w:color="auto"/>
            <w:right w:val="none" w:sz="0" w:space="0" w:color="auto"/>
          </w:divBdr>
        </w:div>
        <w:div w:id="1689208700">
          <w:marLeft w:val="0"/>
          <w:marRight w:val="0"/>
          <w:marTop w:val="0"/>
          <w:marBottom w:val="0"/>
          <w:divBdr>
            <w:top w:val="none" w:sz="0" w:space="0" w:color="auto"/>
            <w:left w:val="none" w:sz="0" w:space="0" w:color="auto"/>
            <w:bottom w:val="none" w:sz="0" w:space="0" w:color="auto"/>
            <w:right w:val="none" w:sz="0" w:space="0" w:color="auto"/>
          </w:divBdr>
        </w:div>
        <w:div w:id="1840271318">
          <w:marLeft w:val="0"/>
          <w:marRight w:val="0"/>
          <w:marTop w:val="0"/>
          <w:marBottom w:val="0"/>
          <w:divBdr>
            <w:top w:val="none" w:sz="0" w:space="0" w:color="auto"/>
            <w:left w:val="none" w:sz="0" w:space="0" w:color="auto"/>
            <w:bottom w:val="none" w:sz="0" w:space="0" w:color="auto"/>
            <w:right w:val="none" w:sz="0" w:space="0" w:color="auto"/>
          </w:divBdr>
        </w:div>
        <w:div w:id="1451819578">
          <w:marLeft w:val="0"/>
          <w:marRight w:val="0"/>
          <w:marTop w:val="0"/>
          <w:marBottom w:val="0"/>
          <w:divBdr>
            <w:top w:val="none" w:sz="0" w:space="0" w:color="auto"/>
            <w:left w:val="none" w:sz="0" w:space="0" w:color="auto"/>
            <w:bottom w:val="none" w:sz="0" w:space="0" w:color="auto"/>
            <w:right w:val="none" w:sz="0" w:space="0" w:color="auto"/>
          </w:divBdr>
        </w:div>
        <w:div w:id="1714426328">
          <w:marLeft w:val="0"/>
          <w:marRight w:val="0"/>
          <w:marTop w:val="0"/>
          <w:marBottom w:val="0"/>
          <w:divBdr>
            <w:top w:val="none" w:sz="0" w:space="0" w:color="auto"/>
            <w:left w:val="none" w:sz="0" w:space="0" w:color="auto"/>
            <w:bottom w:val="none" w:sz="0" w:space="0" w:color="auto"/>
            <w:right w:val="none" w:sz="0" w:space="0" w:color="auto"/>
          </w:divBdr>
        </w:div>
      </w:divsChild>
    </w:div>
    <w:div w:id="1175077141">
      <w:bodyDiv w:val="1"/>
      <w:marLeft w:val="0"/>
      <w:marRight w:val="0"/>
      <w:marTop w:val="0"/>
      <w:marBottom w:val="0"/>
      <w:divBdr>
        <w:top w:val="none" w:sz="0" w:space="0" w:color="auto"/>
        <w:left w:val="none" w:sz="0" w:space="0" w:color="auto"/>
        <w:bottom w:val="none" w:sz="0" w:space="0" w:color="auto"/>
        <w:right w:val="none" w:sz="0" w:space="0" w:color="auto"/>
      </w:divBdr>
      <w:divsChild>
        <w:div w:id="1930849443">
          <w:marLeft w:val="0"/>
          <w:marRight w:val="0"/>
          <w:marTop w:val="0"/>
          <w:marBottom w:val="0"/>
          <w:divBdr>
            <w:top w:val="none" w:sz="0" w:space="0" w:color="auto"/>
            <w:left w:val="none" w:sz="0" w:space="0" w:color="auto"/>
            <w:bottom w:val="none" w:sz="0" w:space="0" w:color="auto"/>
            <w:right w:val="none" w:sz="0" w:space="0" w:color="auto"/>
          </w:divBdr>
          <w:divsChild>
            <w:div w:id="769467524">
              <w:marLeft w:val="0"/>
              <w:marRight w:val="0"/>
              <w:marTop w:val="0"/>
              <w:marBottom w:val="0"/>
              <w:divBdr>
                <w:top w:val="none" w:sz="0" w:space="0" w:color="auto"/>
                <w:left w:val="none" w:sz="0" w:space="0" w:color="auto"/>
                <w:bottom w:val="none" w:sz="0" w:space="0" w:color="auto"/>
                <w:right w:val="none" w:sz="0" w:space="0" w:color="auto"/>
              </w:divBdr>
              <w:divsChild>
                <w:div w:id="1987125858">
                  <w:marLeft w:val="0"/>
                  <w:marRight w:val="0"/>
                  <w:marTop w:val="0"/>
                  <w:marBottom w:val="0"/>
                  <w:divBdr>
                    <w:top w:val="none" w:sz="0" w:space="0" w:color="auto"/>
                    <w:left w:val="none" w:sz="0" w:space="0" w:color="auto"/>
                    <w:bottom w:val="none" w:sz="0" w:space="0" w:color="auto"/>
                    <w:right w:val="none" w:sz="0" w:space="0" w:color="auto"/>
                  </w:divBdr>
                  <w:divsChild>
                    <w:div w:id="495152445">
                      <w:marLeft w:val="0"/>
                      <w:marRight w:val="0"/>
                      <w:marTop w:val="0"/>
                      <w:marBottom w:val="0"/>
                      <w:divBdr>
                        <w:top w:val="none" w:sz="0" w:space="0" w:color="auto"/>
                        <w:left w:val="none" w:sz="0" w:space="0" w:color="auto"/>
                        <w:bottom w:val="none" w:sz="0" w:space="0" w:color="auto"/>
                        <w:right w:val="none" w:sz="0" w:space="0" w:color="auto"/>
                      </w:divBdr>
                    </w:div>
                    <w:div w:id="19898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07774">
      <w:bodyDiv w:val="1"/>
      <w:marLeft w:val="0"/>
      <w:marRight w:val="0"/>
      <w:marTop w:val="0"/>
      <w:marBottom w:val="0"/>
      <w:divBdr>
        <w:top w:val="none" w:sz="0" w:space="0" w:color="auto"/>
        <w:left w:val="none" w:sz="0" w:space="0" w:color="auto"/>
        <w:bottom w:val="none" w:sz="0" w:space="0" w:color="auto"/>
        <w:right w:val="none" w:sz="0" w:space="0" w:color="auto"/>
      </w:divBdr>
      <w:divsChild>
        <w:div w:id="432673796">
          <w:marLeft w:val="0"/>
          <w:marRight w:val="0"/>
          <w:marTop w:val="0"/>
          <w:marBottom w:val="0"/>
          <w:divBdr>
            <w:top w:val="none" w:sz="0" w:space="0" w:color="auto"/>
            <w:left w:val="none" w:sz="0" w:space="0" w:color="auto"/>
            <w:bottom w:val="none" w:sz="0" w:space="0" w:color="auto"/>
            <w:right w:val="none" w:sz="0" w:space="0" w:color="auto"/>
          </w:divBdr>
          <w:divsChild>
            <w:div w:id="1632053879">
              <w:marLeft w:val="0"/>
              <w:marRight w:val="0"/>
              <w:marTop w:val="0"/>
              <w:marBottom w:val="0"/>
              <w:divBdr>
                <w:top w:val="none" w:sz="0" w:space="0" w:color="auto"/>
                <w:left w:val="none" w:sz="0" w:space="0" w:color="auto"/>
                <w:bottom w:val="none" w:sz="0" w:space="0" w:color="auto"/>
                <w:right w:val="none" w:sz="0" w:space="0" w:color="auto"/>
              </w:divBdr>
            </w:div>
            <w:div w:id="343166590">
              <w:marLeft w:val="0"/>
              <w:marRight w:val="0"/>
              <w:marTop w:val="0"/>
              <w:marBottom w:val="0"/>
              <w:divBdr>
                <w:top w:val="none" w:sz="0" w:space="0" w:color="auto"/>
                <w:left w:val="none" w:sz="0" w:space="0" w:color="auto"/>
                <w:bottom w:val="none" w:sz="0" w:space="0" w:color="auto"/>
                <w:right w:val="none" w:sz="0" w:space="0" w:color="auto"/>
              </w:divBdr>
              <w:divsChild>
                <w:div w:id="623122791">
                  <w:marLeft w:val="0"/>
                  <w:marRight w:val="0"/>
                  <w:marTop w:val="0"/>
                  <w:marBottom w:val="0"/>
                  <w:divBdr>
                    <w:top w:val="none" w:sz="0" w:space="0" w:color="auto"/>
                    <w:left w:val="none" w:sz="0" w:space="0" w:color="auto"/>
                    <w:bottom w:val="none" w:sz="0" w:space="0" w:color="auto"/>
                    <w:right w:val="none" w:sz="0" w:space="0" w:color="auto"/>
                  </w:divBdr>
                  <w:divsChild>
                    <w:div w:id="10303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3578">
              <w:marLeft w:val="0"/>
              <w:marRight w:val="0"/>
              <w:marTop w:val="0"/>
              <w:marBottom w:val="0"/>
              <w:divBdr>
                <w:top w:val="none" w:sz="0" w:space="0" w:color="auto"/>
                <w:left w:val="none" w:sz="0" w:space="0" w:color="auto"/>
                <w:bottom w:val="none" w:sz="0" w:space="0" w:color="auto"/>
                <w:right w:val="none" w:sz="0" w:space="0" w:color="auto"/>
              </w:divBdr>
            </w:div>
          </w:divsChild>
        </w:div>
        <w:div w:id="476730260">
          <w:marLeft w:val="0"/>
          <w:marRight w:val="0"/>
          <w:marTop w:val="0"/>
          <w:marBottom w:val="0"/>
          <w:divBdr>
            <w:top w:val="none" w:sz="0" w:space="0" w:color="auto"/>
            <w:left w:val="none" w:sz="0" w:space="0" w:color="auto"/>
            <w:bottom w:val="none" w:sz="0" w:space="0" w:color="auto"/>
            <w:right w:val="none" w:sz="0" w:space="0" w:color="auto"/>
          </w:divBdr>
          <w:divsChild>
            <w:div w:id="466170939">
              <w:marLeft w:val="0"/>
              <w:marRight w:val="0"/>
              <w:marTop w:val="0"/>
              <w:marBottom w:val="0"/>
              <w:divBdr>
                <w:top w:val="none" w:sz="0" w:space="0" w:color="auto"/>
                <w:left w:val="none" w:sz="0" w:space="0" w:color="auto"/>
                <w:bottom w:val="none" w:sz="0" w:space="0" w:color="auto"/>
                <w:right w:val="none" w:sz="0" w:space="0" w:color="auto"/>
              </w:divBdr>
            </w:div>
            <w:div w:id="858008004">
              <w:marLeft w:val="0"/>
              <w:marRight w:val="0"/>
              <w:marTop w:val="0"/>
              <w:marBottom w:val="0"/>
              <w:divBdr>
                <w:top w:val="none" w:sz="0" w:space="0" w:color="auto"/>
                <w:left w:val="none" w:sz="0" w:space="0" w:color="auto"/>
                <w:bottom w:val="none" w:sz="0" w:space="0" w:color="auto"/>
                <w:right w:val="none" w:sz="0" w:space="0" w:color="auto"/>
              </w:divBdr>
              <w:divsChild>
                <w:div w:id="1681661208">
                  <w:marLeft w:val="0"/>
                  <w:marRight w:val="0"/>
                  <w:marTop w:val="0"/>
                  <w:marBottom w:val="0"/>
                  <w:divBdr>
                    <w:top w:val="none" w:sz="0" w:space="0" w:color="auto"/>
                    <w:left w:val="none" w:sz="0" w:space="0" w:color="auto"/>
                    <w:bottom w:val="none" w:sz="0" w:space="0" w:color="auto"/>
                    <w:right w:val="none" w:sz="0" w:space="0" w:color="auto"/>
                  </w:divBdr>
                  <w:divsChild>
                    <w:div w:id="15866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43855">
              <w:marLeft w:val="0"/>
              <w:marRight w:val="0"/>
              <w:marTop w:val="0"/>
              <w:marBottom w:val="0"/>
              <w:divBdr>
                <w:top w:val="none" w:sz="0" w:space="0" w:color="auto"/>
                <w:left w:val="none" w:sz="0" w:space="0" w:color="auto"/>
                <w:bottom w:val="none" w:sz="0" w:space="0" w:color="auto"/>
                <w:right w:val="none" w:sz="0" w:space="0" w:color="auto"/>
              </w:divBdr>
            </w:div>
          </w:divsChild>
        </w:div>
        <w:div w:id="615677951">
          <w:marLeft w:val="0"/>
          <w:marRight w:val="0"/>
          <w:marTop w:val="0"/>
          <w:marBottom w:val="0"/>
          <w:divBdr>
            <w:top w:val="none" w:sz="0" w:space="0" w:color="auto"/>
            <w:left w:val="none" w:sz="0" w:space="0" w:color="auto"/>
            <w:bottom w:val="none" w:sz="0" w:space="0" w:color="auto"/>
            <w:right w:val="none" w:sz="0" w:space="0" w:color="auto"/>
          </w:divBdr>
          <w:divsChild>
            <w:div w:id="729765599">
              <w:marLeft w:val="0"/>
              <w:marRight w:val="0"/>
              <w:marTop w:val="0"/>
              <w:marBottom w:val="0"/>
              <w:divBdr>
                <w:top w:val="none" w:sz="0" w:space="0" w:color="auto"/>
                <w:left w:val="none" w:sz="0" w:space="0" w:color="auto"/>
                <w:bottom w:val="none" w:sz="0" w:space="0" w:color="auto"/>
                <w:right w:val="none" w:sz="0" w:space="0" w:color="auto"/>
              </w:divBdr>
            </w:div>
            <w:div w:id="776100541">
              <w:marLeft w:val="0"/>
              <w:marRight w:val="0"/>
              <w:marTop w:val="0"/>
              <w:marBottom w:val="0"/>
              <w:divBdr>
                <w:top w:val="none" w:sz="0" w:space="0" w:color="auto"/>
                <w:left w:val="none" w:sz="0" w:space="0" w:color="auto"/>
                <w:bottom w:val="none" w:sz="0" w:space="0" w:color="auto"/>
                <w:right w:val="none" w:sz="0" w:space="0" w:color="auto"/>
              </w:divBdr>
              <w:divsChild>
                <w:div w:id="1782609776">
                  <w:marLeft w:val="0"/>
                  <w:marRight w:val="0"/>
                  <w:marTop w:val="0"/>
                  <w:marBottom w:val="0"/>
                  <w:divBdr>
                    <w:top w:val="none" w:sz="0" w:space="0" w:color="auto"/>
                    <w:left w:val="none" w:sz="0" w:space="0" w:color="auto"/>
                    <w:bottom w:val="none" w:sz="0" w:space="0" w:color="auto"/>
                    <w:right w:val="none" w:sz="0" w:space="0" w:color="auto"/>
                  </w:divBdr>
                  <w:divsChild>
                    <w:div w:id="11429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5996">
              <w:marLeft w:val="0"/>
              <w:marRight w:val="0"/>
              <w:marTop w:val="0"/>
              <w:marBottom w:val="0"/>
              <w:divBdr>
                <w:top w:val="none" w:sz="0" w:space="0" w:color="auto"/>
                <w:left w:val="none" w:sz="0" w:space="0" w:color="auto"/>
                <w:bottom w:val="none" w:sz="0" w:space="0" w:color="auto"/>
                <w:right w:val="none" w:sz="0" w:space="0" w:color="auto"/>
              </w:divBdr>
            </w:div>
          </w:divsChild>
        </w:div>
        <w:div w:id="603222949">
          <w:marLeft w:val="0"/>
          <w:marRight w:val="0"/>
          <w:marTop w:val="0"/>
          <w:marBottom w:val="0"/>
          <w:divBdr>
            <w:top w:val="none" w:sz="0" w:space="0" w:color="auto"/>
            <w:left w:val="none" w:sz="0" w:space="0" w:color="auto"/>
            <w:bottom w:val="none" w:sz="0" w:space="0" w:color="auto"/>
            <w:right w:val="none" w:sz="0" w:space="0" w:color="auto"/>
          </w:divBdr>
          <w:divsChild>
            <w:div w:id="830485322">
              <w:marLeft w:val="0"/>
              <w:marRight w:val="0"/>
              <w:marTop w:val="0"/>
              <w:marBottom w:val="0"/>
              <w:divBdr>
                <w:top w:val="none" w:sz="0" w:space="0" w:color="auto"/>
                <w:left w:val="none" w:sz="0" w:space="0" w:color="auto"/>
                <w:bottom w:val="none" w:sz="0" w:space="0" w:color="auto"/>
                <w:right w:val="none" w:sz="0" w:space="0" w:color="auto"/>
              </w:divBdr>
            </w:div>
            <w:div w:id="1646353015">
              <w:marLeft w:val="0"/>
              <w:marRight w:val="0"/>
              <w:marTop w:val="0"/>
              <w:marBottom w:val="0"/>
              <w:divBdr>
                <w:top w:val="none" w:sz="0" w:space="0" w:color="auto"/>
                <w:left w:val="none" w:sz="0" w:space="0" w:color="auto"/>
                <w:bottom w:val="none" w:sz="0" w:space="0" w:color="auto"/>
                <w:right w:val="none" w:sz="0" w:space="0" w:color="auto"/>
              </w:divBdr>
              <w:divsChild>
                <w:div w:id="1126268135">
                  <w:marLeft w:val="0"/>
                  <w:marRight w:val="0"/>
                  <w:marTop w:val="0"/>
                  <w:marBottom w:val="0"/>
                  <w:divBdr>
                    <w:top w:val="none" w:sz="0" w:space="0" w:color="auto"/>
                    <w:left w:val="none" w:sz="0" w:space="0" w:color="auto"/>
                    <w:bottom w:val="none" w:sz="0" w:space="0" w:color="auto"/>
                    <w:right w:val="none" w:sz="0" w:space="0" w:color="auto"/>
                  </w:divBdr>
                  <w:divsChild>
                    <w:div w:id="10662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32029">
      <w:bodyDiv w:val="1"/>
      <w:marLeft w:val="0"/>
      <w:marRight w:val="0"/>
      <w:marTop w:val="0"/>
      <w:marBottom w:val="0"/>
      <w:divBdr>
        <w:top w:val="none" w:sz="0" w:space="0" w:color="auto"/>
        <w:left w:val="none" w:sz="0" w:space="0" w:color="auto"/>
        <w:bottom w:val="none" w:sz="0" w:space="0" w:color="auto"/>
        <w:right w:val="none" w:sz="0" w:space="0" w:color="auto"/>
      </w:divBdr>
      <w:divsChild>
        <w:div w:id="1967469661">
          <w:marLeft w:val="0"/>
          <w:marRight w:val="0"/>
          <w:marTop w:val="0"/>
          <w:marBottom w:val="0"/>
          <w:divBdr>
            <w:top w:val="none" w:sz="0" w:space="0" w:color="auto"/>
            <w:left w:val="none" w:sz="0" w:space="0" w:color="auto"/>
            <w:bottom w:val="none" w:sz="0" w:space="0" w:color="auto"/>
            <w:right w:val="none" w:sz="0" w:space="0" w:color="auto"/>
          </w:divBdr>
          <w:divsChild>
            <w:div w:id="1962372877">
              <w:marLeft w:val="0"/>
              <w:marRight w:val="0"/>
              <w:marTop w:val="0"/>
              <w:marBottom w:val="0"/>
              <w:divBdr>
                <w:top w:val="none" w:sz="0" w:space="0" w:color="auto"/>
                <w:left w:val="none" w:sz="0" w:space="0" w:color="auto"/>
                <w:bottom w:val="none" w:sz="0" w:space="0" w:color="auto"/>
                <w:right w:val="none" w:sz="0" w:space="0" w:color="auto"/>
              </w:divBdr>
              <w:divsChild>
                <w:div w:id="1903297095">
                  <w:marLeft w:val="0"/>
                  <w:marRight w:val="0"/>
                  <w:marTop w:val="0"/>
                  <w:marBottom w:val="0"/>
                  <w:divBdr>
                    <w:top w:val="none" w:sz="0" w:space="0" w:color="auto"/>
                    <w:left w:val="none" w:sz="0" w:space="0" w:color="auto"/>
                    <w:bottom w:val="none" w:sz="0" w:space="0" w:color="auto"/>
                    <w:right w:val="none" w:sz="0" w:space="0" w:color="auto"/>
                  </w:divBdr>
                  <w:divsChild>
                    <w:div w:id="1943025024">
                      <w:marLeft w:val="0"/>
                      <w:marRight w:val="0"/>
                      <w:marTop w:val="0"/>
                      <w:marBottom w:val="0"/>
                      <w:divBdr>
                        <w:top w:val="none" w:sz="0" w:space="0" w:color="auto"/>
                        <w:left w:val="none" w:sz="0" w:space="0" w:color="auto"/>
                        <w:bottom w:val="none" w:sz="0" w:space="0" w:color="auto"/>
                        <w:right w:val="none" w:sz="0" w:space="0" w:color="auto"/>
                      </w:divBdr>
                    </w:div>
                    <w:div w:id="2086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1699">
      <w:bodyDiv w:val="1"/>
      <w:marLeft w:val="0"/>
      <w:marRight w:val="0"/>
      <w:marTop w:val="0"/>
      <w:marBottom w:val="0"/>
      <w:divBdr>
        <w:top w:val="none" w:sz="0" w:space="0" w:color="auto"/>
        <w:left w:val="none" w:sz="0" w:space="0" w:color="auto"/>
        <w:bottom w:val="none" w:sz="0" w:space="0" w:color="auto"/>
        <w:right w:val="none" w:sz="0" w:space="0" w:color="auto"/>
      </w:divBdr>
      <w:divsChild>
        <w:div w:id="1800295794">
          <w:marLeft w:val="0"/>
          <w:marRight w:val="0"/>
          <w:marTop w:val="0"/>
          <w:marBottom w:val="0"/>
          <w:divBdr>
            <w:top w:val="none" w:sz="0" w:space="0" w:color="auto"/>
            <w:left w:val="none" w:sz="0" w:space="0" w:color="auto"/>
            <w:bottom w:val="none" w:sz="0" w:space="0" w:color="auto"/>
            <w:right w:val="none" w:sz="0" w:space="0" w:color="auto"/>
          </w:divBdr>
          <w:divsChild>
            <w:div w:id="1011029781">
              <w:marLeft w:val="0"/>
              <w:marRight w:val="0"/>
              <w:marTop w:val="0"/>
              <w:marBottom w:val="0"/>
              <w:divBdr>
                <w:top w:val="none" w:sz="0" w:space="0" w:color="auto"/>
                <w:left w:val="none" w:sz="0" w:space="0" w:color="auto"/>
                <w:bottom w:val="none" w:sz="0" w:space="0" w:color="auto"/>
                <w:right w:val="none" w:sz="0" w:space="0" w:color="auto"/>
              </w:divBdr>
            </w:div>
            <w:div w:id="1251309052">
              <w:marLeft w:val="0"/>
              <w:marRight w:val="0"/>
              <w:marTop w:val="0"/>
              <w:marBottom w:val="0"/>
              <w:divBdr>
                <w:top w:val="none" w:sz="0" w:space="0" w:color="auto"/>
                <w:left w:val="none" w:sz="0" w:space="0" w:color="auto"/>
                <w:bottom w:val="none" w:sz="0" w:space="0" w:color="auto"/>
                <w:right w:val="none" w:sz="0" w:space="0" w:color="auto"/>
              </w:divBdr>
              <w:divsChild>
                <w:div w:id="818035194">
                  <w:marLeft w:val="0"/>
                  <w:marRight w:val="0"/>
                  <w:marTop w:val="0"/>
                  <w:marBottom w:val="0"/>
                  <w:divBdr>
                    <w:top w:val="none" w:sz="0" w:space="0" w:color="auto"/>
                    <w:left w:val="none" w:sz="0" w:space="0" w:color="auto"/>
                    <w:bottom w:val="none" w:sz="0" w:space="0" w:color="auto"/>
                    <w:right w:val="none" w:sz="0" w:space="0" w:color="auto"/>
                  </w:divBdr>
                  <w:divsChild>
                    <w:div w:id="24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14302">
              <w:marLeft w:val="0"/>
              <w:marRight w:val="0"/>
              <w:marTop w:val="0"/>
              <w:marBottom w:val="0"/>
              <w:divBdr>
                <w:top w:val="none" w:sz="0" w:space="0" w:color="auto"/>
                <w:left w:val="none" w:sz="0" w:space="0" w:color="auto"/>
                <w:bottom w:val="none" w:sz="0" w:space="0" w:color="auto"/>
                <w:right w:val="none" w:sz="0" w:space="0" w:color="auto"/>
              </w:divBdr>
            </w:div>
          </w:divsChild>
        </w:div>
        <w:div w:id="1389721768">
          <w:marLeft w:val="0"/>
          <w:marRight w:val="0"/>
          <w:marTop w:val="0"/>
          <w:marBottom w:val="0"/>
          <w:divBdr>
            <w:top w:val="none" w:sz="0" w:space="0" w:color="auto"/>
            <w:left w:val="none" w:sz="0" w:space="0" w:color="auto"/>
            <w:bottom w:val="none" w:sz="0" w:space="0" w:color="auto"/>
            <w:right w:val="none" w:sz="0" w:space="0" w:color="auto"/>
          </w:divBdr>
          <w:divsChild>
            <w:div w:id="70853883">
              <w:marLeft w:val="0"/>
              <w:marRight w:val="0"/>
              <w:marTop w:val="0"/>
              <w:marBottom w:val="0"/>
              <w:divBdr>
                <w:top w:val="none" w:sz="0" w:space="0" w:color="auto"/>
                <w:left w:val="none" w:sz="0" w:space="0" w:color="auto"/>
                <w:bottom w:val="none" w:sz="0" w:space="0" w:color="auto"/>
                <w:right w:val="none" w:sz="0" w:space="0" w:color="auto"/>
              </w:divBdr>
            </w:div>
            <w:div w:id="1524200267">
              <w:marLeft w:val="0"/>
              <w:marRight w:val="0"/>
              <w:marTop w:val="0"/>
              <w:marBottom w:val="0"/>
              <w:divBdr>
                <w:top w:val="none" w:sz="0" w:space="0" w:color="auto"/>
                <w:left w:val="none" w:sz="0" w:space="0" w:color="auto"/>
                <w:bottom w:val="none" w:sz="0" w:space="0" w:color="auto"/>
                <w:right w:val="none" w:sz="0" w:space="0" w:color="auto"/>
              </w:divBdr>
              <w:divsChild>
                <w:div w:id="925920659">
                  <w:marLeft w:val="0"/>
                  <w:marRight w:val="0"/>
                  <w:marTop w:val="0"/>
                  <w:marBottom w:val="0"/>
                  <w:divBdr>
                    <w:top w:val="none" w:sz="0" w:space="0" w:color="auto"/>
                    <w:left w:val="none" w:sz="0" w:space="0" w:color="auto"/>
                    <w:bottom w:val="none" w:sz="0" w:space="0" w:color="auto"/>
                    <w:right w:val="none" w:sz="0" w:space="0" w:color="auto"/>
                  </w:divBdr>
                  <w:divsChild>
                    <w:div w:id="11495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28395">
              <w:marLeft w:val="0"/>
              <w:marRight w:val="0"/>
              <w:marTop w:val="0"/>
              <w:marBottom w:val="0"/>
              <w:divBdr>
                <w:top w:val="none" w:sz="0" w:space="0" w:color="auto"/>
                <w:left w:val="none" w:sz="0" w:space="0" w:color="auto"/>
                <w:bottom w:val="none" w:sz="0" w:space="0" w:color="auto"/>
                <w:right w:val="none" w:sz="0" w:space="0" w:color="auto"/>
              </w:divBdr>
            </w:div>
          </w:divsChild>
        </w:div>
        <w:div w:id="399788345">
          <w:marLeft w:val="0"/>
          <w:marRight w:val="0"/>
          <w:marTop w:val="0"/>
          <w:marBottom w:val="0"/>
          <w:divBdr>
            <w:top w:val="none" w:sz="0" w:space="0" w:color="auto"/>
            <w:left w:val="none" w:sz="0" w:space="0" w:color="auto"/>
            <w:bottom w:val="none" w:sz="0" w:space="0" w:color="auto"/>
            <w:right w:val="none" w:sz="0" w:space="0" w:color="auto"/>
          </w:divBdr>
          <w:divsChild>
            <w:div w:id="1777096570">
              <w:marLeft w:val="0"/>
              <w:marRight w:val="0"/>
              <w:marTop w:val="0"/>
              <w:marBottom w:val="0"/>
              <w:divBdr>
                <w:top w:val="none" w:sz="0" w:space="0" w:color="auto"/>
                <w:left w:val="none" w:sz="0" w:space="0" w:color="auto"/>
                <w:bottom w:val="none" w:sz="0" w:space="0" w:color="auto"/>
                <w:right w:val="none" w:sz="0" w:space="0" w:color="auto"/>
              </w:divBdr>
            </w:div>
            <w:div w:id="1581523587">
              <w:marLeft w:val="0"/>
              <w:marRight w:val="0"/>
              <w:marTop w:val="0"/>
              <w:marBottom w:val="0"/>
              <w:divBdr>
                <w:top w:val="none" w:sz="0" w:space="0" w:color="auto"/>
                <w:left w:val="none" w:sz="0" w:space="0" w:color="auto"/>
                <w:bottom w:val="none" w:sz="0" w:space="0" w:color="auto"/>
                <w:right w:val="none" w:sz="0" w:space="0" w:color="auto"/>
              </w:divBdr>
              <w:divsChild>
                <w:div w:id="1321688703">
                  <w:marLeft w:val="0"/>
                  <w:marRight w:val="0"/>
                  <w:marTop w:val="0"/>
                  <w:marBottom w:val="0"/>
                  <w:divBdr>
                    <w:top w:val="none" w:sz="0" w:space="0" w:color="auto"/>
                    <w:left w:val="none" w:sz="0" w:space="0" w:color="auto"/>
                    <w:bottom w:val="none" w:sz="0" w:space="0" w:color="auto"/>
                    <w:right w:val="none" w:sz="0" w:space="0" w:color="auto"/>
                  </w:divBdr>
                  <w:divsChild>
                    <w:div w:id="119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9018">
              <w:marLeft w:val="0"/>
              <w:marRight w:val="0"/>
              <w:marTop w:val="0"/>
              <w:marBottom w:val="0"/>
              <w:divBdr>
                <w:top w:val="none" w:sz="0" w:space="0" w:color="auto"/>
                <w:left w:val="none" w:sz="0" w:space="0" w:color="auto"/>
                <w:bottom w:val="none" w:sz="0" w:space="0" w:color="auto"/>
                <w:right w:val="none" w:sz="0" w:space="0" w:color="auto"/>
              </w:divBdr>
            </w:div>
          </w:divsChild>
        </w:div>
        <w:div w:id="778990321">
          <w:marLeft w:val="0"/>
          <w:marRight w:val="0"/>
          <w:marTop w:val="0"/>
          <w:marBottom w:val="0"/>
          <w:divBdr>
            <w:top w:val="none" w:sz="0" w:space="0" w:color="auto"/>
            <w:left w:val="none" w:sz="0" w:space="0" w:color="auto"/>
            <w:bottom w:val="none" w:sz="0" w:space="0" w:color="auto"/>
            <w:right w:val="none" w:sz="0" w:space="0" w:color="auto"/>
          </w:divBdr>
          <w:divsChild>
            <w:div w:id="857692597">
              <w:marLeft w:val="0"/>
              <w:marRight w:val="0"/>
              <w:marTop w:val="0"/>
              <w:marBottom w:val="0"/>
              <w:divBdr>
                <w:top w:val="none" w:sz="0" w:space="0" w:color="auto"/>
                <w:left w:val="none" w:sz="0" w:space="0" w:color="auto"/>
                <w:bottom w:val="none" w:sz="0" w:space="0" w:color="auto"/>
                <w:right w:val="none" w:sz="0" w:space="0" w:color="auto"/>
              </w:divBdr>
            </w:div>
            <w:div w:id="1124933145">
              <w:marLeft w:val="0"/>
              <w:marRight w:val="0"/>
              <w:marTop w:val="0"/>
              <w:marBottom w:val="0"/>
              <w:divBdr>
                <w:top w:val="none" w:sz="0" w:space="0" w:color="auto"/>
                <w:left w:val="none" w:sz="0" w:space="0" w:color="auto"/>
                <w:bottom w:val="none" w:sz="0" w:space="0" w:color="auto"/>
                <w:right w:val="none" w:sz="0" w:space="0" w:color="auto"/>
              </w:divBdr>
              <w:divsChild>
                <w:div w:id="103429806">
                  <w:marLeft w:val="0"/>
                  <w:marRight w:val="0"/>
                  <w:marTop w:val="0"/>
                  <w:marBottom w:val="0"/>
                  <w:divBdr>
                    <w:top w:val="none" w:sz="0" w:space="0" w:color="auto"/>
                    <w:left w:val="none" w:sz="0" w:space="0" w:color="auto"/>
                    <w:bottom w:val="none" w:sz="0" w:space="0" w:color="auto"/>
                    <w:right w:val="none" w:sz="0" w:space="0" w:color="auto"/>
                  </w:divBdr>
                  <w:divsChild>
                    <w:div w:id="460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0863">
              <w:marLeft w:val="0"/>
              <w:marRight w:val="0"/>
              <w:marTop w:val="0"/>
              <w:marBottom w:val="0"/>
              <w:divBdr>
                <w:top w:val="none" w:sz="0" w:space="0" w:color="auto"/>
                <w:left w:val="none" w:sz="0" w:space="0" w:color="auto"/>
                <w:bottom w:val="none" w:sz="0" w:space="0" w:color="auto"/>
                <w:right w:val="none" w:sz="0" w:space="0" w:color="auto"/>
              </w:divBdr>
            </w:div>
          </w:divsChild>
        </w:div>
        <w:div w:id="804003455">
          <w:marLeft w:val="0"/>
          <w:marRight w:val="0"/>
          <w:marTop w:val="0"/>
          <w:marBottom w:val="0"/>
          <w:divBdr>
            <w:top w:val="none" w:sz="0" w:space="0" w:color="auto"/>
            <w:left w:val="none" w:sz="0" w:space="0" w:color="auto"/>
            <w:bottom w:val="none" w:sz="0" w:space="0" w:color="auto"/>
            <w:right w:val="none" w:sz="0" w:space="0" w:color="auto"/>
          </w:divBdr>
          <w:divsChild>
            <w:div w:id="616525597">
              <w:marLeft w:val="0"/>
              <w:marRight w:val="0"/>
              <w:marTop w:val="0"/>
              <w:marBottom w:val="0"/>
              <w:divBdr>
                <w:top w:val="none" w:sz="0" w:space="0" w:color="auto"/>
                <w:left w:val="none" w:sz="0" w:space="0" w:color="auto"/>
                <w:bottom w:val="none" w:sz="0" w:space="0" w:color="auto"/>
                <w:right w:val="none" w:sz="0" w:space="0" w:color="auto"/>
              </w:divBdr>
            </w:div>
            <w:div w:id="1092241731">
              <w:marLeft w:val="0"/>
              <w:marRight w:val="0"/>
              <w:marTop w:val="0"/>
              <w:marBottom w:val="0"/>
              <w:divBdr>
                <w:top w:val="none" w:sz="0" w:space="0" w:color="auto"/>
                <w:left w:val="none" w:sz="0" w:space="0" w:color="auto"/>
                <w:bottom w:val="none" w:sz="0" w:space="0" w:color="auto"/>
                <w:right w:val="none" w:sz="0" w:space="0" w:color="auto"/>
              </w:divBdr>
              <w:divsChild>
                <w:div w:id="477116655">
                  <w:marLeft w:val="0"/>
                  <w:marRight w:val="0"/>
                  <w:marTop w:val="0"/>
                  <w:marBottom w:val="0"/>
                  <w:divBdr>
                    <w:top w:val="none" w:sz="0" w:space="0" w:color="auto"/>
                    <w:left w:val="none" w:sz="0" w:space="0" w:color="auto"/>
                    <w:bottom w:val="none" w:sz="0" w:space="0" w:color="auto"/>
                    <w:right w:val="none" w:sz="0" w:space="0" w:color="auto"/>
                  </w:divBdr>
                  <w:divsChild>
                    <w:div w:id="1149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015">
              <w:marLeft w:val="0"/>
              <w:marRight w:val="0"/>
              <w:marTop w:val="0"/>
              <w:marBottom w:val="0"/>
              <w:divBdr>
                <w:top w:val="none" w:sz="0" w:space="0" w:color="auto"/>
                <w:left w:val="none" w:sz="0" w:space="0" w:color="auto"/>
                <w:bottom w:val="none" w:sz="0" w:space="0" w:color="auto"/>
                <w:right w:val="none" w:sz="0" w:space="0" w:color="auto"/>
              </w:divBdr>
            </w:div>
          </w:divsChild>
        </w:div>
        <w:div w:id="1326546643">
          <w:marLeft w:val="0"/>
          <w:marRight w:val="0"/>
          <w:marTop w:val="0"/>
          <w:marBottom w:val="0"/>
          <w:divBdr>
            <w:top w:val="none" w:sz="0" w:space="0" w:color="auto"/>
            <w:left w:val="none" w:sz="0" w:space="0" w:color="auto"/>
            <w:bottom w:val="none" w:sz="0" w:space="0" w:color="auto"/>
            <w:right w:val="none" w:sz="0" w:space="0" w:color="auto"/>
          </w:divBdr>
          <w:divsChild>
            <w:div w:id="260918862">
              <w:marLeft w:val="0"/>
              <w:marRight w:val="0"/>
              <w:marTop w:val="0"/>
              <w:marBottom w:val="0"/>
              <w:divBdr>
                <w:top w:val="none" w:sz="0" w:space="0" w:color="auto"/>
                <w:left w:val="none" w:sz="0" w:space="0" w:color="auto"/>
                <w:bottom w:val="none" w:sz="0" w:space="0" w:color="auto"/>
                <w:right w:val="none" w:sz="0" w:space="0" w:color="auto"/>
              </w:divBdr>
            </w:div>
            <w:div w:id="1543515360">
              <w:marLeft w:val="0"/>
              <w:marRight w:val="0"/>
              <w:marTop w:val="0"/>
              <w:marBottom w:val="0"/>
              <w:divBdr>
                <w:top w:val="none" w:sz="0" w:space="0" w:color="auto"/>
                <w:left w:val="none" w:sz="0" w:space="0" w:color="auto"/>
                <w:bottom w:val="none" w:sz="0" w:space="0" w:color="auto"/>
                <w:right w:val="none" w:sz="0" w:space="0" w:color="auto"/>
              </w:divBdr>
              <w:divsChild>
                <w:div w:id="440346549">
                  <w:marLeft w:val="0"/>
                  <w:marRight w:val="0"/>
                  <w:marTop w:val="0"/>
                  <w:marBottom w:val="0"/>
                  <w:divBdr>
                    <w:top w:val="none" w:sz="0" w:space="0" w:color="auto"/>
                    <w:left w:val="none" w:sz="0" w:space="0" w:color="auto"/>
                    <w:bottom w:val="none" w:sz="0" w:space="0" w:color="auto"/>
                    <w:right w:val="none" w:sz="0" w:space="0" w:color="auto"/>
                  </w:divBdr>
                  <w:divsChild>
                    <w:div w:id="685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0794">
              <w:marLeft w:val="0"/>
              <w:marRight w:val="0"/>
              <w:marTop w:val="0"/>
              <w:marBottom w:val="0"/>
              <w:divBdr>
                <w:top w:val="none" w:sz="0" w:space="0" w:color="auto"/>
                <w:left w:val="none" w:sz="0" w:space="0" w:color="auto"/>
                <w:bottom w:val="none" w:sz="0" w:space="0" w:color="auto"/>
                <w:right w:val="none" w:sz="0" w:space="0" w:color="auto"/>
              </w:divBdr>
            </w:div>
          </w:divsChild>
        </w:div>
        <w:div w:id="267928198">
          <w:marLeft w:val="0"/>
          <w:marRight w:val="0"/>
          <w:marTop w:val="0"/>
          <w:marBottom w:val="0"/>
          <w:divBdr>
            <w:top w:val="none" w:sz="0" w:space="0" w:color="auto"/>
            <w:left w:val="none" w:sz="0" w:space="0" w:color="auto"/>
            <w:bottom w:val="none" w:sz="0" w:space="0" w:color="auto"/>
            <w:right w:val="none" w:sz="0" w:space="0" w:color="auto"/>
          </w:divBdr>
          <w:divsChild>
            <w:div w:id="196968137">
              <w:marLeft w:val="0"/>
              <w:marRight w:val="0"/>
              <w:marTop w:val="0"/>
              <w:marBottom w:val="0"/>
              <w:divBdr>
                <w:top w:val="none" w:sz="0" w:space="0" w:color="auto"/>
                <w:left w:val="none" w:sz="0" w:space="0" w:color="auto"/>
                <w:bottom w:val="none" w:sz="0" w:space="0" w:color="auto"/>
                <w:right w:val="none" w:sz="0" w:space="0" w:color="auto"/>
              </w:divBdr>
            </w:div>
            <w:div w:id="2116248971">
              <w:marLeft w:val="0"/>
              <w:marRight w:val="0"/>
              <w:marTop w:val="0"/>
              <w:marBottom w:val="0"/>
              <w:divBdr>
                <w:top w:val="none" w:sz="0" w:space="0" w:color="auto"/>
                <w:left w:val="none" w:sz="0" w:space="0" w:color="auto"/>
                <w:bottom w:val="none" w:sz="0" w:space="0" w:color="auto"/>
                <w:right w:val="none" w:sz="0" w:space="0" w:color="auto"/>
              </w:divBdr>
              <w:divsChild>
                <w:div w:id="182286928">
                  <w:marLeft w:val="0"/>
                  <w:marRight w:val="0"/>
                  <w:marTop w:val="0"/>
                  <w:marBottom w:val="0"/>
                  <w:divBdr>
                    <w:top w:val="none" w:sz="0" w:space="0" w:color="auto"/>
                    <w:left w:val="none" w:sz="0" w:space="0" w:color="auto"/>
                    <w:bottom w:val="none" w:sz="0" w:space="0" w:color="auto"/>
                    <w:right w:val="none" w:sz="0" w:space="0" w:color="auto"/>
                  </w:divBdr>
                  <w:divsChild>
                    <w:div w:id="5694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1827">
              <w:marLeft w:val="0"/>
              <w:marRight w:val="0"/>
              <w:marTop w:val="0"/>
              <w:marBottom w:val="0"/>
              <w:divBdr>
                <w:top w:val="none" w:sz="0" w:space="0" w:color="auto"/>
                <w:left w:val="none" w:sz="0" w:space="0" w:color="auto"/>
                <w:bottom w:val="none" w:sz="0" w:space="0" w:color="auto"/>
                <w:right w:val="none" w:sz="0" w:space="0" w:color="auto"/>
              </w:divBdr>
            </w:div>
          </w:divsChild>
        </w:div>
        <w:div w:id="1716928260">
          <w:marLeft w:val="0"/>
          <w:marRight w:val="0"/>
          <w:marTop w:val="0"/>
          <w:marBottom w:val="0"/>
          <w:divBdr>
            <w:top w:val="none" w:sz="0" w:space="0" w:color="auto"/>
            <w:left w:val="none" w:sz="0" w:space="0" w:color="auto"/>
            <w:bottom w:val="none" w:sz="0" w:space="0" w:color="auto"/>
            <w:right w:val="none" w:sz="0" w:space="0" w:color="auto"/>
          </w:divBdr>
          <w:divsChild>
            <w:div w:id="704402196">
              <w:marLeft w:val="0"/>
              <w:marRight w:val="0"/>
              <w:marTop w:val="0"/>
              <w:marBottom w:val="0"/>
              <w:divBdr>
                <w:top w:val="none" w:sz="0" w:space="0" w:color="auto"/>
                <w:left w:val="none" w:sz="0" w:space="0" w:color="auto"/>
                <w:bottom w:val="none" w:sz="0" w:space="0" w:color="auto"/>
                <w:right w:val="none" w:sz="0" w:space="0" w:color="auto"/>
              </w:divBdr>
            </w:div>
            <w:div w:id="280309937">
              <w:marLeft w:val="0"/>
              <w:marRight w:val="0"/>
              <w:marTop w:val="0"/>
              <w:marBottom w:val="0"/>
              <w:divBdr>
                <w:top w:val="none" w:sz="0" w:space="0" w:color="auto"/>
                <w:left w:val="none" w:sz="0" w:space="0" w:color="auto"/>
                <w:bottom w:val="none" w:sz="0" w:space="0" w:color="auto"/>
                <w:right w:val="none" w:sz="0" w:space="0" w:color="auto"/>
              </w:divBdr>
              <w:divsChild>
                <w:div w:id="302582515">
                  <w:marLeft w:val="0"/>
                  <w:marRight w:val="0"/>
                  <w:marTop w:val="0"/>
                  <w:marBottom w:val="0"/>
                  <w:divBdr>
                    <w:top w:val="none" w:sz="0" w:space="0" w:color="auto"/>
                    <w:left w:val="none" w:sz="0" w:space="0" w:color="auto"/>
                    <w:bottom w:val="none" w:sz="0" w:space="0" w:color="auto"/>
                    <w:right w:val="none" w:sz="0" w:space="0" w:color="auto"/>
                  </w:divBdr>
                  <w:divsChild>
                    <w:div w:id="9856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4720">
              <w:marLeft w:val="0"/>
              <w:marRight w:val="0"/>
              <w:marTop w:val="0"/>
              <w:marBottom w:val="0"/>
              <w:divBdr>
                <w:top w:val="none" w:sz="0" w:space="0" w:color="auto"/>
                <w:left w:val="none" w:sz="0" w:space="0" w:color="auto"/>
                <w:bottom w:val="none" w:sz="0" w:space="0" w:color="auto"/>
                <w:right w:val="none" w:sz="0" w:space="0" w:color="auto"/>
              </w:divBdr>
            </w:div>
          </w:divsChild>
        </w:div>
        <w:div w:id="1150094753">
          <w:marLeft w:val="0"/>
          <w:marRight w:val="0"/>
          <w:marTop w:val="0"/>
          <w:marBottom w:val="0"/>
          <w:divBdr>
            <w:top w:val="none" w:sz="0" w:space="0" w:color="auto"/>
            <w:left w:val="none" w:sz="0" w:space="0" w:color="auto"/>
            <w:bottom w:val="none" w:sz="0" w:space="0" w:color="auto"/>
            <w:right w:val="none" w:sz="0" w:space="0" w:color="auto"/>
          </w:divBdr>
          <w:divsChild>
            <w:div w:id="129255102">
              <w:marLeft w:val="0"/>
              <w:marRight w:val="0"/>
              <w:marTop w:val="0"/>
              <w:marBottom w:val="0"/>
              <w:divBdr>
                <w:top w:val="none" w:sz="0" w:space="0" w:color="auto"/>
                <w:left w:val="none" w:sz="0" w:space="0" w:color="auto"/>
                <w:bottom w:val="none" w:sz="0" w:space="0" w:color="auto"/>
                <w:right w:val="none" w:sz="0" w:space="0" w:color="auto"/>
              </w:divBdr>
            </w:div>
            <w:div w:id="1996178665">
              <w:marLeft w:val="0"/>
              <w:marRight w:val="0"/>
              <w:marTop w:val="0"/>
              <w:marBottom w:val="0"/>
              <w:divBdr>
                <w:top w:val="none" w:sz="0" w:space="0" w:color="auto"/>
                <w:left w:val="none" w:sz="0" w:space="0" w:color="auto"/>
                <w:bottom w:val="none" w:sz="0" w:space="0" w:color="auto"/>
                <w:right w:val="none" w:sz="0" w:space="0" w:color="auto"/>
              </w:divBdr>
              <w:divsChild>
                <w:div w:id="169562581">
                  <w:marLeft w:val="0"/>
                  <w:marRight w:val="0"/>
                  <w:marTop w:val="0"/>
                  <w:marBottom w:val="0"/>
                  <w:divBdr>
                    <w:top w:val="none" w:sz="0" w:space="0" w:color="auto"/>
                    <w:left w:val="none" w:sz="0" w:space="0" w:color="auto"/>
                    <w:bottom w:val="none" w:sz="0" w:space="0" w:color="auto"/>
                    <w:right w:val="none" w:sz="0" w:space="0" w:color="auto"/>
                  </w:divBdr>
                  <w:divsChild>
                    <w:div w:id="20990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8447">
              <w:marLeft w:val="0"/>
              <w:marRight w:val="0"/>
              <w:marTop w:val="0"/>
              <w:marBottom w:val="0"/>
              <w:divBdr>
                <w:top w:val="none" w:sz="0" w:space="0" w:color="auto"/>
                <w:left w:val="none" w:sz="0" w:space="0" w:color="auto"/>
                <w:bottom w:val="none" w:sz="0" w:space="0" w:color="auto"/>
                <w:right w:val="none" w:sz="0" w:space="0" w:color="auto"/>
              </w:divBdr>
            </w:div>
          </w:divsChild>
        </w:div>
        <w:div w:id="1994554292">
          <w:marLeft w:val="0"/>
          <w:marRight w:val="0"/>
          <w:marTop w:val="0"/>
          <w:marBottom w:val="0"/>
          <w:divBdr>
            <w:top w:val="none" w:sz="0" w:space="0" w:color="auto"/>
            <w:left w:val="none" w:sz="0" w:space="0" w:color="auto"/>
            <w:bottom w:val="none" w:sz="0" w:space="0" w:color="auto"/>
            <w:right w:val="none" w:sz="0" w:space="0" w:color="auto"/>
          </w:divBdr>
          <w:divsChild>
            <w:div w:id="1891841503">
              <w:marLeft w:val="0"/>
              <w:marRight w:val="0"/>
              <w:marTop w:val="0"/>
              <w:marBottom w:val="0"/>
              <w:divBdr>
                <w:top w:val="none" w:sz="0" w:space="0" w:color="auto"/>
                <w:left w:val="none" w:sz="0" w:space="0" w:color="auto"/>
                <w:bottom w:val="none" w:sz="0" w:space="0" w:color="auto"/>
                <w:right w:val="none" w:sz="0" w:space="0" w:color="auto"/>
              </w:divBdr>
            </w:div>
            <w:div w:id="298650591">
              <w:marLeft w:val="0"/>
              <w:marRight w:val="0"/>
              <w:marTop w:val="0"/>
              <w:marBottom w:val="0"/>
              <w:divBdr>
                <w:top w:val="none" w:sz="0" w:space="0" w:color="auto"/>
                <w:left w:val="none" w:sz="0" w:space="0" w:color="auto"/>
                <w:bottom w:val="none" w:sz="0" w:space="0" w:color="auto"/>
                <w:right w:val="none" w:sz="0" w:space="0" w:color="auto"/>
              </w:divBdr>
              <w:divsChild>
                <w:div w:id="1440956551">
                  <w:marLeft w:val="0"/>
                  <w:marRight w:val="0"/>
                  <w:marTop w:val="0"/>
                  <w:marBottom w:val="0"/>
                  <w:divBdr>
                    <w:top w:val="none" w:sz="0" w:space="0" w:color="auto"/>
                    <w:left w:val="none" w:sz="0" w:space="0" w:color="auto"/>
                    <w:bottom w:val="none" w:sz="0" w:space="0" w:color="auto"/>
                    <w:right w:val="none" w:sz="0" w:space="0" w:color="auto"/>
                  </w:divBdr>
                  <w:divsChild>
                    <w:div w:id="1128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8059">
              <w:marLeft w:val="0"/>
              <w:marRight w:val="0"/>
              <w:marTop w:val="0"/>
              <w:marBottom w:val="0"/>
              <w:divBdr>
                <w:top w:val="none" w:sz="0" w:space="0" w:color="auto"/>
                <w:left w:val="none" w:sz="0" w:space="0" w:color="auto"/>
                <w:bottom w:val="none" w:sz="0" w:space="0" w:color="auto"/>
                <w:right w:val="none" w:sz="0" w:space="0" w:color="auto"/>
              </w:divBdr>
            </w:div>
          </w:divsChild>
        </w:div>
        <w:div w:id="127289124">
          <w:marLeft w:val="0"/>
          <w:marRight w:val="0"/>
          <w:marTop w:val="0"/>
          <w:marBottom w:val="0"/>
          <w:divBdr>
            <w:top w:val="none" w:sz="0" w:space="0" w:color="auto"/>
            <w:left w:val="none" w:sz="0" w:space="0" w:color="auto"/>
            <w:bottom w:val="none" w:sz="0" w:space="0" w:color="auto"/>
            <w:right w:val="none" w:sz="0" w:space="0" w:color="auto"/>
          </w:divBdr>
          <w:divsChild>
            <w:div w:id="1753119693">
              <w:marLeft w:val="0"/>
              <w:marRight w:val="0"/>
              <w:marTop w:val="0"/>
              <w:marBottom w:val="0"/>
              <w:divBdr>
                <w:top w:val="none" w:sz="0" w:space="0" w:color="auto"/>
                <w:left w:val="none" w:sz="0" w:space="0" w:color="auto"/>
                <w:bottom w:val="none" w:sz="0" w:space="0" w:color="auto"/>
                <w:right w:val="none" w:sz="0" w:space="0" w:color="auto"/>
              </w:divBdr>
            </w:div>
            <w:div w:id="672875144">
              <w:marLeft w:val="0"/>
              <w:marRight w:val="0"/>
              <w:marTop w:val="0"/>
              <w:marBottom w:val="0"/>
              <w:divBdr>
                <w:top w:val="none" w:sz="0" w:space="0" w:color="auto"/>
                <w:left w:val="none" w:sz="0" w:space="0" w:color="auto"/>
                <w:bottom w:val="none" w:sz="0" w:space="0" w:color="auto"/>
                <w:right w:val="none" w:sz="0" w:space="0" w:color="auto"/>
              </w:divBdr>
              <w:divsChild>
                <w:div w:id="2003586361">
                  <w:marLeft w:val="0"/>
                  <w:marRight w:val="0"/>
                  <w:marTop w:val="0"/>
                  <w:marBottom w:val="0"/>
                  <w:divBdr>
                    <w:top w:val="none" w:sz="0" w:space="0" w:color="auto"/>
                    <w:left w:val="none" w:sz="0" w:space="0" w:color="auto"/>
                    <w:bottom w:val="none" w:sz="0" w:space="0" w:color="auto"/>
                    <w:right w:val="none" w:sz="0" w:space="0" w:color="auto"/>
                  </w:divBdr>
                  <w:divsChild>
                    <w:div w:id="4117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1459">
      <w:bodyDiv w:val="1"/>
      <w:marLeft w:val="0"/>
      <w:marRight w:val="0"/>
      <w:marTop w:val="0"/>
      <w:marBottom w:val="0"/>
      <w:divBdr>
        <w:top w:val="none" w:sz="0" w:space="0" w:color="auto"/>
        <w:left w:val="none" w:sz="0" w:space="0" w:color="auto"/>
        <w:bottom w:val="none" w:sz="0" w:space="0" w:color="auto"/>
        <w:right w:val="none" w:sz="0" w:space="0" w:color="auto"/>
      </w:divBdr>
      <w:divsChild>
        <w:div w:id="1828206175">
          <w:marLeft w:val="0"/>
          <w:marRight w:val="0"/>
          <w:marTop w:val="0"/>
          <w:marBottom w:val="0"/>
          <w:divBdr>
            <w:top w:val="none" w:sz="0" w:space="0" w:color="auto"/>
            <w:left w:val="none" w:sz="0" w:space="0" w:color="auto"/>
            <w:bottom w:val="none" w:sz="0" w:space="0" w:color="auto"/>
            <w:right w:val="none" w:sz="0" w:space="0" w:color="auto"/>
          </w:divBdr>
          <w:divsChild>
            <w:div w:id="1660695628">
              <w:marLeft w:val="0"/>
              <w:marRight w:val="0"/>
              <w:marTop w:val="0"/>
              <w:marBottom w:val="0"/>
              <w:divBdr>
                <w:top w:val="none" w:sz="0" w:space="0" w:color="auto"/>
                <w:left w:val="none" w:sz="0" w:space="0" w:color="auto"/>
                <w:bottom w:val="none" w:sz="0" w:space="0" w:color="auto"/>
                <w:right w:val="none" w:sz="0" w:space="0" w:color="auto"/>
              </w:divBdr>
              <w:divsChild>
                <w:div w:id="1560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2121">
          <w:marLeft w:val="0"/>
          <w:marRight w:val="0"/>
          <w:marTop w:val="0"/>
          <w:marBottom w:val="0"/>
          <w:divBdr>
            <w:top w:val="none" w:sz="0" w:space="0" w:color="auto"/>
            <w:left w:val="none" w:sz="0" w:space="0" w:color="auto"/>
            <w:bottom w:val="none" w:sz="0" w:space="0" w:color="auto"/>
            <w:right w:val="none" w:sz="0" w:space="0" w:color="auto"/>
          </w:divBdr>
          <w:divsChild>
            <w:div w:id="407699823">
              <w:marLeft w:val="0"/>
              <w:marRight w:val="0"/>
              <w:marTop w:val="0"/>
              <w:marBottom w:val="0"/>
              <w:divBdr>
                <w:top w:val="none" w:sz="0" w:space="0" w:color="auto"/>
                <w:left w:val="none" w:sz="0" w:space="0" w:color="auto"/>
                <w:bottom w:val="none" w:sz="0" w:space="0" w:color="auto"/>
                <w:right w:val="none" w:sz="0" w:space="0" w:color="auto"/>
              </w:divBdr>
              <w:divsChild>
                <w:div w:id="7886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6491">
          <w:marLeft w:val="0"/>
          <w:marRight w:val="0"/>
          <w:marTop w:val="0"/>
          <w:marBottom w:val="0"/>
          <w:divBdr>
            <w:top w:val="none" w:sz="0" w:space="0" w:color="auto"/>
            <w:left w:val="none" w:sz="0" w:space="0" w:color="auto"/>
            <w:bottom w:val="none" w:sz="0" w:space="0" w:color="auto"/>
            <w:right w:val="none" w:sz="0" w:space="0" w:color="auto"/>
          </w:divBdr>
          <w:divsChild>
            <w:div w:id="1111557560">
              <w:marLeft w:val="0"/>
              <w:marRight w:val="0"/>
              <w:marTop w:val="0"/>
              <w:marBottom w:val="0"/>
              <w:divBdr>
                <w:top w:val="none" w:sz="0" w:space="0" w:color="auto"/>
                <w:left w:val="none" w:sz="0" w:space="0" w:color="auto"/>
                <w:bottom w:val="none" w:sz="0" w:space="0" w:color="auto"/>
                <w:right w:val="none" w:sz="0" w:space="0" w:color="auto"/>
              </w:divBdr>
            </w:div>
            <w:div w:id="1556773720">
              <w:marLeft w:val="0"/>
              <w:marRight w:val="0"/>
              <w:marTop w:val="0"/>
              <w:marBottom w:val="0"/>
              <w:divBdr>
                <w:top w:val="none" w:sz="0" w:space="0" w:color="auto"/>
                <w:left w:val="none" w:sz="0" w:space="0" w:color="auto"/>
                <w:bottom w:val="none" w:sz="0" w:space="0" w:color="auto"/>
                <w:right w:val="none" w:sz="0" w:space="0" w:color="auto"/>
              </w:divBdr>
              <w:divsChild>
                <w:div w:id="15912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624">
          <w:marLeft w:val="0"/>
          <w:marRight w:val="0"/>
          <w:marTop w:val="0"/>
          <w:marBottom w:val="0"/>
          <w:divBdr>
            <w:top w:val="none" w:sz="0" w:space="0" w:color="auto"/>
            <w:left w:val="none" w:sz="0" w:space="0" w:color="auto"/>
            <w:bottom w:val="none" w:sz="0" w:space="0" w:color="auto"/>
            <w:right w:val="none" w:sz="0" w:space="0" w:color="auto"/>
          </w:divBdr>
          <w:divsChild>
            <w:div w:id="1156191038">
              <w:marLeft w:val="0"/>
              <w:marRight w:val="0"/>
              <w:marTop w:val="0"/>
              <w:marBottom w:val="0"/>
              <w:divBdr>
                <w:top w:val="none" w:sz="0" w:space="0" w:color="auto"/>
                <w:left w:val="none" w:sz="0" w:space="0" w:color="auto"/>
                <w:bottom w:val="none" w:sz="0" w:space="0" w:color="auto"/>
                <w:right w:val="none" w:sz="0" w:space="0" w:color="auto"/>
              </w:divBdr>
            </w:div>
            <w:div w:id="1359352139">
              <w:marLeft w:val="0"/>
              <w:marRight w:val="0"/>
              <w:marTop w:val="0"/>
              <w:marBottom w:val="0"/>
              <w:divBdr>
                <w:top w:val="none" w:sz="0" w:space="0" w:color="auto"/>
                <w:left w:val="none" w:sz="0" w:space="0" w:color="auto"/>
                <w:bottom w:val="none" w:sz="0" w:space="0" w:color="auto"/>
                <w:right w:val="none" w:sz="0" w:space="0" w:color="auto"/>
              </w:divBdr>
              <w:divsChild>
                <w:div w:id="121106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3649">
          <w:marLeft w:val="0"/>
          <w:marRight w:val="0"/>
          <w:marTop w:val="0"/>
          <w:marBottom w:val="0"/>
          <w:divBdr>
            <w:top w:val="none" w:sz="0" w:space="0" w:color="auto"/>
            <w:left w:val="none" w:sz="0" w:space="0" w:color="auto"/>
            <w:bottom w:val="none" w:sz="0" w:space="0" w:color="auto"/>
            <w:right w:val="none" w:sz="0" w:space="0" w:color="auto"/>
          </w:divBdr>
          <w:divsChild>
            <w:div w:id="1477600121">
              <w:marLeft w:val="0"/>
              <w:marRight w:val="0"/>
              <w:marTop w:val="0"/>
              <w:marBottom w:val="0"/>
              <w:divBdr>
                <w:top w:val="none" w:sz="0" w:space="0" w:color="auto"/>
                <w:left w:val="none" w:sz="0" w:space="0" w:color="auto"/>
                <w:bottom w:val="none" w:sz="0" w:space="0" w:color="auto"/>
                <w:right w:val="none" w:sz="0" w:space="0" w:color="auto"/>
              </w:divBdr>
              <w:divsChild>
                <w:div w:id="871307028">
                  <w:marLeft w:val="0"/>
                  <w:marRight w:val="0"/>
                  <w:marTop w:val="0"/>
                  <w:marBottom w:val="0"/>
                  <w:divBdr>
                    <w:top w:val="none" w:sz="0" w:space="0" w:color="auto"/>
                    <w:left w:val="none" w:sz="0" w:space="0" w:color="auto"/>
                    <w:bottom w:val="none" w:sz="0" w:space="0" w:color="auto"/>
                    <w:right w:val="none" w:sz="0" w:space="0" w:color="auto"/>
                  </w:divBdr>
                  <w:divsChild>
                    <w:div w:id="385229044">
                      <w:marLeft w:val="0"/>
                      <w:marRight w:val="0"/>
                      <w:marTop w:val="0"/>
                      <w:marBottom w:val="0"/>
                      <w:divBdr>
                        <w:top w:val="none" w:sz="0" w:space="0" w:color="auto"/>
                        <w:left w:val="none" w:sz="0" w:space="0" w:color="auto"/>
                        <w:bottom w:val="none" w:sz="0" w:space="0" w:color="auto"/>
                        <w:right w:val="none" w:sz="0" w:space="0" w:color="auto"/>
                      </w:divBdr>
                      <w:divsChild>
                        <w:div w:id="1644308313">
                          <w:marLeft w:val="0"/>
                          <w:marRight w:val="0"/>
                          <w:marTop w:val="0"/>
                          <w:marBottom w:val="0"/>
                          <w:divBdr>
                            <w:top w:val="none" w:sz="0" w:space="0" w:color="auto"/>
                            <w:left w:val="none" w:sz="0" w:space="0" w:color="auto"/>
                            <w:bottom w:val="none" w:sz="0" w:space="0" w:color="auto"/>
                            <w:right w:val="none" w:sz="0" w:space="0" w:color="auto"/>
                          </w:divBdr>
                          <w:divsChild>
                            <w:div w:id="981272692">
                              <w:marLeft w:val="0"/>
                              <w:marRight w:val="0"/>
                              <w:marTop w:val="0"/>
                              <w:marBottom w:val="0"/>
                              <w:divBdr>
                                <w:top w:val="none" w:sz="0" w:space="0" w:color="auto"/>
                                <w:left w:val="none" w:sz="0" w:space="0" w:color="auto"/>
                                <w:bottom w:val="none" w:sz="0" w:space="0" w:color="auto"/>
                                <w:right w:val="none" w:sz="0" w:space="0" w:color="auto"/>
                              </w:divBdr>
                              <w:divsChild>
                                <w:div w:id="401829564">
                                  <w:marLeft w:val="0"/>
                                  <w:marRight w:val="0"/>
                                  <w:marTop w:val="0"/>
                                  <w:marBottom w:val="0"/>
                                  <w:divBdr>
                                    <w:top w:val="none" w:sz="0" w:space="0" w:color="auto"/>
                                    <w:left w:val="none" w:sz="0" w:space="0" w:color="auto"/>
                                    <w:bottom w:val="none" w:sz="0" w:space="0" w:color="auto"/>
                                    <w:right w:val="none" w:sz="0" w:space="0" w:color="auto"/>
                                  </w:divBdr>
                                  <w:divsChild>
                                    <w:div w:id="323240655">
                                      <w:marLeft w:val="0"/>
                                      <w:marRight w:val="0"/>
                                      <w:marTop w:val="0"/>
                                      <w:marBottom w:val="0"/>
                                      <w:divBdr>
                                        <w:top w:val="none" w:sz="0" w:space="0" w:color="auto"/>
                                        <w:left w:val="none" w:sz="0" w:space="0" w:color="auto"/>
                                        <w:bottom w:val="none" w:sz="0" w:space="0" w:color="auto"/>
                                        <w:right w:val="none" w:sz="0" w:space="0" w:color="auto"/>
                                      </w:divBdr>
                                      <w:divsChild>
                                        <w:div w:id="5754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4720">
                                  <w:marLeft w:val="0"/>
                                  <w:marRight w:val="0"/>
                                  <w:marTop w:val="0"/>
                                  <w:marBottom w:val="0"/>
                                  <w:divBdr>
                                    <w:top w:val="none" w:sz="0" w:space="0" w:color="auto"/>
                                    <w:left w:val="none" w:sz="0" w:space="0" w:color="auto"/>
                                    <w:bottom w:val="none" w:sz="0" w:space="0" w:color="auto"/>
                                    <w:right w:val="none" w:sz="0" w:space="0" w:color="auto"/>
                                  </w:divBdr>
                                  <w:divsChild>
                                    <w:div w:id="88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472522">
          <w:marLeft w:val="0"/>
          <w:marRight w:val="0"/>
          <w:marTop w:val="0"/>
          <w:marBottom w:val="0"/>
          <w:divBdr>
            <w:top w:val="none" w:sz="0" w:space="0" w:color="auto"/>
            <w:left w:val="none" w:sz="0" w:space="0" w:color="auto"/>
            <w:bottom w:val="none" w:sz="0" w:space="0" w:color="auto"/>
            <w:right w:val="none" w:sz="0" w:space="0" w:color="auto"/>
          </w:divBdr>
          <w:divsChild>
            <w:div w:id="1460683649">
              <w:marLeft w:val="0"/>
              <w:marRight w:val="0"/>
              <w:marTop w:val="0"/>
              <w:marBottom w:val="0"/>
              <w:divBdr>
                <w:top w:val="none" w:sz="0" w:space="0" w:color="auto"/>
                <w:left w:val="none" w:sz="0" w:space="0" w:color="auto"/>
                <w:bottom w:val="none" w:sz="0" w:space="0" w:color="auto"/>
                <w:right w:val="none" w:sz="0" w:space="0" w:color="auto"/>
              </w:divBdr>
              <w:divsChild>
                <w:div w:id="902759099">
                  <w:marLeft w:val="0"/>
                  <w:marRight w:val="0"/>
                  <w:marTop w:val="0"/>
                  <w:marBottom w:val="0"/>
                  <w:divBdr>
                    <w:top w:val="none" w:sz="0" w:space="0" w:color="auto"/>
                    <w:left w:val="none" w:sz="0" w:space="0" w:color="auto"/>
                    <w:bottom w:val="none" w:sz="0" w:space="0" w:color="auto"/>
                    <w:right w:val="none" w:sz="0" w:space="0" w:color="auto"/>
                  </w:divBdr>
                  <w:divsChild>
                    <w:div w:id="1962297224">
                      <w:marLeft w:val="0"/>
                      <w:marRight w:val="0"/>
                      <w:marTop w:val="0"/>
                      <w:marBottom w:val="0"/>
                      <w:divBdr>
                        <w:top w:val="none" w:sz="0" w:space="0" w:color="auto"/>
                        <w:left w:val="none" w:sz="0" w:space="0" w:color="auto"/>
                        <w:bottom w:val="none" w:sz="0" w:space="0" w:color="auto"/>
                        <w:right w:val="none" w:sz="0" w:space="0" w:color="auto"/>
                      </w:divBdr>
                    </w:div>
                    <w:div w:id="15042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452822">
      <w:bodyDiv w:val="1"/>
      <w:marLeft w:val="0"/>
      <w:marRight w:val="0"/>
      <w:marTop w:val="0"/>
      <w:marBottom w:val="0"/>
      <w:divBdr>
        <w:top w:val="none" w:sz="0" w:space="0" w:color="auto"/>
        <w:left w:val="none" w:sz="0" w:space="0" w:color="auto"/>
        <w:bottom w:val="none" w:sz="0" w:space="0" w:color="auto"/>
        <w:right w:val="none" w:sz="0" w:space="0" w:color="auto"/>
      </w:divBdr>
      <w:divsChild>
        <w:div w:id="436489829">
          <w:marLeft w:val="0"/>
          <w:marRight w:val="0"/>
          <w:marTop w:val="0"/>
          <w:marBottom w:val="0"/>
          <w:divBdr>
            <w:top w:val="none" w:sz="0" w:space="0" w:color="auto"/>
            <w:left w:val="none" w:sz="0" w:space="0" w:color="auto"/>
            <w:bottom w:val="none" w:sz="0" w:space="0" w:color="auto"/>
            <w:right w:val="none" w:sz="0" w:space="0" w:color="auto"/>
          </w:divBdr>
          <w:divsChild>
            <w:div w:id="1395928285">
              <w:marLeft w:val="0"/>
              <w:marRight w:val="0"/>
              <w:marTop w:val="0"/>
              <w:marBottom w:val="0"/>
              <w:divBdr>
                <w:top w:val="none" w:sz="0" w:space="0" w:color="auto"/>
                <w:left w:val="none" w:sz="0" w:space="0" w:color="auto"/>
                <w:bottom w:val="none" w:sz="0" w:space="0" w:color="auto"/>
                <w:right w:val="none" w:sz="0" w:space="0" w:color="auto"/>
              </w:divBdr>
            </w:div>
            <w:div w:id="1704674209">
              <w:marLeft w:val="0"/>
              <w:marRight w:val="0"/>
              <w:marTop w:val="0"/>
              <w:marBottom w:val="0"/>
              <w:divBdr>
                <w:top w:val="none" w:sz="0" w:space="0" w:color="auto"/>
                <w:left w:val="none" w:sz="0" w:space="0" w:color="auto"/>
                <w:bottom w:val="none" w:sz="0" w:space="0" w:color="auto"/>
                <w:right w:val="none" w:sz="0" w:space="0" w:color="auto"/>
              </w:divBdr>
              <w:divsChild>
                <w:div w:id="9482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69515">
          <w:marLeft w:val="0"/>
          <w:marRight w:val="0"/>
          <w:marTop w:val="0"/>
          <w:marBottom w:val="0"/>
          <w:divBdr>
            <w:top w:val="none" w:sz="0" w:space="0" w:color="auto"/>
            <w:left w:val="none" w:sz="0" w:space="0" w:color="auto"/>
            <w:bottom w:val="none" w:sz="0" w:space="0" w:color="auto"/>
            <w:right w:val="none" w:sz="0" w:space="0" w:color="auto"/>
          </w:divBdr>
          <w:divsChild>
            <w:div w:id="259220573">
              <w:marLeft w:val="0"/>
              <w:marRight w:val="0"/>
              <w:marTop w:val="0"/>
              <w:marBottom w:val="0"/>
              <w:divBdr>
                <w:top w:val="none" w:sz="0" w:space="0" w:color="auto"/>
                <w:left w:val="none" w:sz="0" w:space="0" w:color="auto"/>
                <w:bottom w:val="none" w:sz="0" w:space="0" w:color="auto"/>
                <w:right w:val="none" w:sz="0" w:space="0" w:color="auto"/>
              </w:divBdr>
            </w:div>
            <w:div w:id="1568299741">
              <w:marLeft w:val="0"/>
              <w:marRight w:val="0"/>
              <w:marTop w:val="0"/>
              <w:marBottom w:val="0"/>
              <w:divBdr>
                <w:top w:val="none" w:sz="0" w:space="0" w:color="auto"/>
                <w:left w:val="none" w:sz="0" w:space="0" w:color="auto"/>
                <w:bottom w:val="none" w:sz="0" w:space="0" w:color="auto"/>
                <w:right w:val="none" w:sz="0" w:space="0" w:color="auto"/>
              </w:divBdr>
              <w:divsChild>
                <w:div w:id="20176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5656">
          <w:marLeft w:val="0"/>
          <w:marRight w:val="0"/>
          <w:marTop w:val="0"/>
          <w:marBottom w:val="0"/>
          <w:divBdr>
            <w:top w:val="none" w:sz="0" w:space="0" w:color="auto"/>
            <w:left w:val="none" w:sz="0" w:space="0" w:color="auto"/>
            <w:bottom w:val="none" w:sz="0" w:space="0" w:color="auto"/>
            <w:right w:val="none" w:sz="0" w:space="0" w:color="auto"/>
          </w:divBdr>
          <w:divsChild>
            <w:div w:id="452792014">
              <w:marLeft w:val="0"/>
              <w:marRight w:val="0"/>
              <w:marTop w:val="0"/>
              <w:marBottom w:val="0"/>
              <w:divBdr>
                <w:top w:val="none" w:sz="0" w:space="0" w:color="auto"/>
                <w:left w:val="none" w:sz="0" w:space="0" w:color="auto"/>
                <w:bottom w:val="none" w:sz="0" w:space="0" w:color="auto"/>
                <w:right w:val="none" w:sz="0" w:space="0" w:color="auto"/>
              </w:divBdr>
            </w:div>
            <w:div w:id="2123910968">
              <w:marLeft w:val="0"/>
              <w:marRight w:val="0"/>
              <w:marTop w:val="0"/>
              <w:marBottom w:val="0"/>
              <w:divBdr>
                <w:top w:val="none" w:sz="0" w:space="0" w:color="auto"/>
                <w:left w:val="none" w:sz="0" w:space="0" w:color="auto"/>
                <w:bottom w:val="none" w:sz="0" w:space="0" w:color="auto"/>
                <w:right w:val="none" w:sz="0" w:space="0" w:color="auto"/>
              </w:divBdr>
              <w:divsChild>
                <w:div w:id="1333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3115">
          <w:marLeft w:val="0"/>
          <w:marRight w:val="0"/>
          <w:marTop w:val="0"/>
          <w:marBottom w:val="0"/>
          <w:divBdr>
            <w:top w:val="none" w:sz="0" w:space="0" w:color="auto"/>
            <w:left w:val="none" w:sz="0" w:space="0" w:color="auto"/>
            <w:bottom w:val="none" w:sz="0" w:space="0" w:color="auto"/>
            <w:right w:val="none" w:sz="0" w:space="0" w:color="auto"/>
          </w:divBdr>
          <w:divsChild>
            <w:div w:id="1730688498">
              <w:marLeft w:val="0"/>
              <w:marRight w:val="0"/>
              <w:marTop w:val="0"/>
              <w:marBottom w:val="0"/>
              <w:divBdr>
                <w:top w:val="none" w:sz="0" w:space="0" w:color="auto"/>
                <w:left w:val="none" w:sz="0" w:space="0" w:color="auto"/>
                <w:bottom w:val="none" w:sz="0" w:space="0" w:color="auto"/>
                <w:right w:val="none" w:sz="0" w:space="0" w:color="auto"/>
              </w:divBdr>
              <w:divsChild>
                <w:div w:id="1836145299">
                  <w:marLeft w:val="0"/>
                  <w:marRight w:val="0"/>
                  <w:marTop w:val="0"/>
                  <w:marBottom w:val="0"/>
                  <w:divBdr>
                    <w:top w:val="none" w:sz="0" w:space="0" w:color="auto"/>
                    <w:left w:val="none" w:sz="0" w:space="0" w:color="auto"/>
                    <w:bottom w:val="none" w:sz="0" w:space="0" w:color="auto"/>
                    <w:right w:val="none" w:sz="0" w:space="0" w:color="auto"/>
                  </w:divBdr>
                  <w:divsChild>
                    <w:div w:id="1795558945">
                      <w:marLeft w:val="0"/>
                      <w:marRight w:val="0"/>
                      <w:marTop w:val="0"/>
                      <w:marBottom w:val="0"/>
                      <w:divBdr>
                        <w:top w:val="none" w:sz="0" w:space="0" w:color="auto"/>
                        <w:left w:val="none" w:sz="0" w:space="0" w:color="auto"/>
                        <w:bottom w:val="none" w:sz="0" w:space="0" w:color="auto"/>
                        <w:right w:val="none" w:sz="0" w:space="0" w:color="auto"/>
                      </w:divBdr>
                    </w:div>
                    <w:div w:id="3809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0581">
      <w:bodyDiv w:val="1"/>
      <w:marLeft w:val="0"/>
      <w:marRight w:val="0"/>
      <w:marTop w:val="0"/>
      <w:marBottom w:val="0"/>
      <w:divBdr>
        <w:top w:val="none" w:sz="0" w:space="0" w:color="auto"/>
        <w:left w:val="none" w:sz="0" w:space="0" w:color="auto"/>
        <w:bottom w:val="none" w:sz="0" w:space="0" w:color="auto"/>
        <w:right w:val="none" w:sz="0" w:space="0" w:color="auto"/>
      </w:divBdr>
      <w:divsChild>
        <w:div w:id="702941233">
          <w:marLeft w:val="0"/>
          <w:marRight w:val="0"/>
          <w:marTop w:val="0"/>
          <w:marBottom w:val="0"/>
          <w:divBdr>
            <w:top w:val="none" w:sz="0" w:space="0" w:color="auto"/>
            <w:left w:val="none" w:sz="0" w:space="0" w:color="auto"/>
            <w:bottom w:val="none" w:sz="0" w:space="0" w:color="auto"/>
            <w:right w:val="none" w:sz="0" w:space="0" w:color="auto"/>
          </w:divBdr>
          <w:divsChild>
            <w:div w:id="1033308462">
              <w:marLeft w:val="0"/>
              <w:marRight w:val="0"/>
              <w:marTop w:val="0"/>
              <w:marBottom w:val="0"/>
              <w:divBdr>
                <w:top w:val="none" w:sz="0" w:space="0" w:color="auto"/>
                <w:left w:val="none" w:sz="0" w:space="0" w:color="auto"/>
                <w:bottom w:val="none" w:sz="0" w:space="0" w:color="auto"/>
                <w:right w:val="none" w:sz="0" w:space="0" w:color="auto"/>
              </w:divBdr>
            </w:div>
            <w:div w:id="1439257978">
              <w:marLeft w:val="0"/>
              <w:marRight w:val="0"/>
              <w:marTop w:val="0"/>
              <w:marBottom w:val="0"/>
              <w:divBdr>
                <w:top w:val="none" w:sz="0" w:space="0" w:color="auto"/>
                <w:left w:val="none" w:sz="0" w:space="0" w:color="auto"/>
                <w:bottom w:val="none" w:sz="0" w:space="0" w:color="auto"/>
                <w:right w:val="none" w:sz="0" w:space="0" w:color="auto"/>
              </w:divBdr>
              <w:divsChild>
                <w:div w:id="927272736">
                  <w:marLeft w:val="0"/>
                  <w:marRight w:val="0"/>
                  <w:marTop w:val="0"/>
                  <w:marBottom w:val="0"/>
                  <w:divBdr>
                    <w:top w:val="none" w:sz="0" w:space="0" w:color="auto"/>
                    <w:left w:val="none" w:sz="0" w:space="0" w:color="auto"/>
                    <w:bottom w:val="none" w:sz="0" w:space="0" w:color="auto"/>
                    <w:right w:val="none" w:sz="0" w:space="0" w:color="auto"/>
                  </w:divBdr>
                  <w:divsChild>
                    <w:div w:id="8412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6140">
              <w:marLeft w:val="0"/>
              <w:marRight w:val="0"/>
              <w:marTop w:val="0"/>
              <w:marBottom w:val="0"/>
              <w:divBdr>
                <w:top w:val="none" w:sz="0" w:space="0" w:color="auto"/>
                <w:left w:val="none" w:sz="0" w:space="0" w:color="auto"/>
                <w:bottom w:val="none" w:sz="0" w:space="0" w:color="auto"/>
                <w:right w:val="none" w:sz="0" w:space="0" w:color="auto"/>
              </w:divBdr>
            </w:div>
          </w:divsChild>
        </w:div>
        <w:div w:id="1308821828">
          <w:marLeft w:val="0"/>
          <w:marRight w:val="0"/>
          <w:marTop w:val="0"/>
          <w:marBottom w:val="0"/>
          <w:divBdr>
            <w:top w:val="none" w:sz="0" w:space="0" w:color="auto"/>
            <w:left w:val="none" w:sz="0" w:space="0" w:color="auto"/>
            <w:bottom w:val="none" w:sz="0" w:space="0" w:color="auto"/>
            <w:right w:val="none" w:sz="0" w:space="0" w:color="auto"/>
          </w:divBdr>
          <w:divsChild>
            <w:div w:id="1032343205">
              <w:marLeft w:val="0"/>
              <w:marRight w:val="0"/>
              <w:marTop w:val="0"/>
              <w:marBottom w:val="0"/>
              <w:divBdr>
                <w:top w:val="none" w:sz="0" w:space="0" w:color="auto"/>
                <w:left w:val="none" w:sz="0" w:space="0" w:color="auto"/>
                <w:bottom w:val="none" w:sz="0" w:space="0" w:color="auto"/>
                <w:right w:val="none" w:sz="0" w:space="0" w:color="auto"/>
              </w:divBdr>
            </w:div>
            <w:div w:id="1693188942">
              <w:marLeft w:val="0"/>
              <w:marRight w:val="0"/>
              <w:marTop w:val="0"/>
              <w:marBottom w:val="0"/>
              <w:divBdr>
                <w:top w:val="none" w:sz="0" w:space="0" w:color="auto"/>
                <w:left w:val="none" w:sz="0" w:space="0" w:color="auto"/>
                <w:bottom w:val="none" w:sz="0" w:space="0" w:color="auto"/>
                <w:right w:val="none" w:sz="0" w:space="0" w:color="auto"/>
              </w:divBdr>
              <w:divsChild>
                <w:div w:id="1698773586">
                  <w:marLeft w:val="0"/>
                  <w:marRight w:val="0"/>
                  <w:marTop w:val="0"/>
                  <w:marBottom w:val="0"/>
                  <w:divBdr>
                    <w:top w:val="none" w:sz="0" w:space="0" w:color="auto"/>
                    <w:left w:val="none" w:sz="0" w:space="0" w:color="auto"/>
                    <w:bottom w:val="none" w:sz="0" w:space="0" w:color="auto"/>
                    <w:right w:val="none" w:sz="0" w:space="0" w:color="auto"/>
                  </w:divBdr>
                  <w:divsChild>
                    <w:div w:id="11063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3297">
              <w:marLeft w:val="0"/>
              <w:marRight w:val="0"/>
              <w:marTop w:val="0"/>
              <w:marBottom w:val="0"/>
              <w:divBdr>
                <w:top w:val="none" w:sz="0" w:space="0" w:color="auto"/>
                <w:left w:val="none" w:sz="0" w:space="0" w:color="auto"/>
                <w:bottom w:val="none" w:sz="0" w:space="0" w:color="auto"/>
                <w:right w:val="none" w:sz="0" w:space="0" w:color="auto"/>
              </w:divBdr>
            </w:div>
          </w:divsChild>
        </w:div>
        <w:div w:id="67968525">
          <w:marLeft w:val="0"/>
          <w:marRight w:val="0"/>
          <w:marTop w:val="0"/>
          <w:marBottom w:val="0"/>
          <w:divBdr>
            <w:top w:val="none" w:sz="0" w:space="0" w:color="auto"/>
            <w:left w:val="none" w:sz="0" w:space="0" w:color="auto"/>
            <w:bottom w:val="none" w:sz="0" w:space="0" w:color="auto"/>
            <w:right w:val="none" w:sz="0" w:space="0" w:color="auto"/>
          </w:divBdr>
          <w:divsChild>
            <w:div w:id="699204235">
              <w:marLeft w:val="0"/>
              <w:marRight w:val="0"/>
              <w:marTop w:val="0"/>
              <w:marBottom w:val="0"/>
              <w:divBdr>
                <w:top w:val="none" w:sz="0" w:space="0" w:color="auto"/>
                <w:left w:val="none" w:sz="0" w:space="0" w:color="auto"/>
                <w:bottom w:val="none" w:sz="0" w:space="0" w:color="auto"/>
                <w:right w:val="none" w:sz="0" w:space="0" w:color="auto"/>
              </w:divBdr>
            </w:div>
            <w:div w:id="1816485445">
              <w:marLeft w:val="0"/>
              <w:marRight w:val="0"/>
              <w:marTop w:val="0"/>
              <w:marBottom w:val="0"/>
              <w:divBdr>
                <w:top w:val="none" w:sz="0" w:space="0" w:color="auto"/>
                <w:left w:val="none" w:sz="0" w:space="0" w:color="auto"/>
                <w:bottom w:val="none" w:sz="0" w:space="0" w:color="auto"/>
                <w:right w:val="none" w:sz="0" w:space="0" w:color="auto"/>
              </w:divBdr>
              <w:divsChild>
                <w:div w:id="419454358">
                  <w:marLeft w:val="0"/>
                  <w:marRight w:val="0"/>
                  <w:marTop w:val="0"/>
                  <w:marBottom w:val="0"/>
                  <w:divBdr>
                    <w:top w:val="none" w:sz="0" w:space="0" w:color="auto"/>
                    <w:left w:val="none" w:sz="0" w:space="0" w:color="auto"/>
                    <w:bottom w:val="none" w:sz="0" w:space="0" w:color="auto"/>
                    <w:right w:val="none" w:sz="0" w:space="0" w:color="auto"/>
                  </w:divBdr>
                  <w:divsChild>
                    <w:div w:id="1211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7544">
              <w:marLeft w:val="0"/>
              <w:marRight w:val="0"/>
              <w:marTop w:val="0"/>
              <w:marBottom w:val="0"/>
              <w:divBdr>
                <w:top w:val="none" w:sz="0" w:space="0" w:color="auto"/>
                <w:left w:val="none" w:sz="0" w:space="0" w:color="auto"/>
                <w:bottom w:val="none" w:sz="0" w:space="0" w:color="auto"/>
                <w:right w:val="none" w:sz="0" w:space="0" w:color="auto"/>
              </w:divBdr>
            </w:div>
          </w:divsChild>
        </w:div>
        <w:div w:id="1639531266">
          <w:marLeft w:val="0"/>
          <w:marRight w:val="0"/>
          <w:marTop w:val="0"/>
          <w:marBottom w:val="0"/>
          <w:divBdr>
            <w:top w:val="none" w:sz="0" w:space="0" w:color="auto"/>
            <w:left w:val="none" w:sz="0" w:space="0" w:color="auto"/>
            <w:bottom w:val="none" w:sz="0" w:space="0" w:color="auto"/>
            <w:right w:val="none" w:sz="0" w:space="0" w:color="auto"/>
          </w:divBdr>
          <w:divsChild>
            <w:div w:id="1979262539">
              <w:marLeft w:val="0"/>
              <w:marRight w:val="0"/>
              <w:marTop w:val="0"/>
              <w:marBottom w:val="0"/>
              <w:divBdr>
                <w:top w:val="none" w:sz="0" w:space="0" w:color="auto"/>
                <w:left w:val="none" w:sz="0" w:space="0" w:color="auto"/>
                <w:bottom w:val="none" w:sz="0" w:space="0" w:color="auto"/>
                <w:right w:val="none" w:sz="0" w:space="0" w:color="auto"/>
              </w:divBdr>
            </w:div>
            <w:div w:id="1166364945">
              <w:marLeft w:val="0"/>
              <w:marRight w:val="0"/>
              <w:marTop w:val="0"/>
              <w:marBottom w:val="0"/>
              <w:divBdr>
                <w:top w:val="none" w:sz="0" w:space="0" w:color="auto"/>
                <w:left w:val="none" w:sz="0" w:space="0" w:color="auto"/>
                <w:bottom w:val="none" w:sz="0" w:space="0" w:color="auto"/>
                <w:right w:val="none" w:sz="0" w:space="0" w:color="auto"/>
              </w:divBdr>
              <w:divsChild>
                <w:div w:id="912087939">
                  <w:marLeft w:val="0"/>
                  <w:marRight w:val="0"/>
                  <w:marTop w:val="0"/>
                  <w:marBottom w:val="0"/>
                  <w:divBdr>
                    <w:top w:val="none" w:sz="0" w:space="0" w:color="auto"/>
                    <w:left w:val="none" w:sz="0" w:space="0" w:color="auto"/>
                    <w:bottom w:val="none" w:sz="0" w:space="0" w:color="auto"/>
                    <w:right w:val="none" w:sz="0" w:space="0" w:color="auto"/>
                  </w:divBdr>
                  <w:divsChild>
                    <w:div w:id="3142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7619">
      <w:bodyDiv w:val="1"/>
      <w:marLeft w:val="0"/>
      <w:marRight w:val="0"/>
      <w:marTop w:val="0"/>
      <w:marBottom w:val="0"/>
      <w:divBdr>
        <w:top w:val="none" w:sz="0" w:space="0" w:color="auto"/>
        <w:left w:val="none" w:sz="0" w:space="0" w:color="auto"/>
        <w:bottom w:val="none" w:sz="0" w:space="0" w:color="auto"/>
        <w:right w:val="none" w:sz="0" w:space="0" w:color="auto"/>
      </w:divBdr>
      <w:divsChild>
        <w:div w:id="1061101379">
          <w:marLeft w:val="0"/>
          <w:marRight w:val="0"/>
          <w:marTop w:val="0"/>
          <w:marBottom w:val="0"/>
          <w:divBdr>
            <w:top w:val="none" w:sz="0" w:space="0" w:color="auto"/>
            <w:left w:val="none" w:sz="0" w:space="0" w:color="auto"/>
            <w:bottom w:val="none" w:sz="0" w:space="0" w:color="auto"/>
            <w:right w:val="none" w:sz="0" w:space="0" w:color="auto"/>
          </w:divBdr>
        </w:div>
        <w:div w:id="358045521">
          <w:marLeft w:val="0"/>
          <w:marRight w:val="0"/>
          <w:marTop w:val="0"/>
          <w:marBottom w:val="0"/>
          <w:divBdr>
            <w:top w:val="none" w:sz="0" w:space="0" w:color="auto"/>
            <w:left w:val="none" w:sz="0" w:space="0" w:color="auto"/>
            <w:bottom w:val="none" w:sz="0" w:space="0" w:color="auto"/>
            <w:right w:val="none" w:sz="0" w:space="0" w:color="auto"/>
          </w:divBdr>
        </w:div>
        <w:div w:id="588126659">
          <w:marLeft w:val="0"/>
          <w:marRight w:val="0"/>
          <w:marTop w:val="0"/>
          <w:marBottom w:val="0"/>
          <w:divBdr>
            <w:top w:val="none" w:sz="0" w:space="0" w:color="auto"/>
            <w:left w:val="none" w:sz="0" w:space="0" w:color="auto"/>
            <w:bottom w:val="none" w:sz="0" w:space="0" w:color="auto"/>
            <w:right w:val="none" w:sz="0" w:space="0" w:color="auto"/>
          </w:divBdr>
        </w:div>
        <w:div w:id="451945665">
          <w:marLeft w:val="0"/>
          <w:marRight w:val="0"/>
          <w:marTop w:val="0"/>
          <w:marBottom w:val="0"/>
          <w:divBdr>
            <w:top w:val="none" w:sz="0" w:space="0" w:color="auto"/>
            <w:left w:val="none" w:sz="0" w:space="0" w:color="auto"/>
            <w:bottom w:val="none" w:sz="0" w:space="0" w:color="auto"/>
            <w:right w:val="none" w:sz="0" w:space="0" w:color="auto"/>
          </w:divBdr>
        </w:div>
        <w:div w:id="559749475">
          <w:marLeft w:val="0"/>
          <w:marRight w:val="0"/>
          <w:marTop w:val="0"/>
          <w:marBottom w:val="0"/>
          <w:divBdr>
            <w:top w:val="none" w:sz="0" w:space="0" w:color="auto"/>
            <w:left w:val="none" w:sz="0" w:space="0" w:color="auto"/>
            <w:bottom w:val="none" w:sz="0" w:space="0" w:color="auto"/>
            <w:right w:val="none" w:sz="0" w:space="0" w:color="auto"/>
          </w:divBdr>
        </w:div>
        <w:div w:id="860893199">
          <w:marLeft w:val="0"/>
          <w:marRight w:val="0"/>
          <w:marTop w:val="0"/>
          <w:marBottom w:val="0"/>
          <w:divBdr>
            <w:top w:val="none" w:sz="0" w:space="0" w:color="auto"/>
            <w:left w:val="none" w:sz="0" w:space="0" w:color="auto"/>
            <w:bottom w:val="none" w:sz="0" w:space="0" w:color="auto"/>
            <w:right w:val="none" w:sz="0" w:space="0" w:color="auto"/>
          </w:divBdr>
        </w:div>
        <w:div w:id="151339348">
          <w:marLeft w:val="0"/>
          <w:marRight w:val="0"/>
          <w:marTop w:val="0"/>
          <w:marBottom w:val="0"/>
          <w:divBdr>
            <w:top w:val="none" w:sz="0" w:space="0" w:color="auto"/>
            <w:left w:val="none" w:sz="0" w:space="0" w:color="auto"/>
            <w:bottom w:val="none" w:sz="0" w:space="0" w:color="auto"/>
            <w:right w:val="none" w:sz="0" w:space="0" w:color="auto"/>
          </w:divBdr>
        </w:div>
      </w:divsChild>
    </w:div>
    <w:div w:id="1694500289">
      <w:bodyDiv w:val="1"/>
      <w:marLeft w:val="0"/>
      <w:marRight w:val="0"/>
      <w:marTop w:val="0"/>
      <w:marBottom w:val="0"/>
      <w:divBdr>
        <w:top w:val="none" w:sz="0" w:space="0" w:color="auto"/>
        <w:left w:val="none" w:sz="0" w:space="0" w:color="auto"/>
        <w:bottom w:val="none" w:sz="0" w:space="0" w:color="auto"/>
        <w:right w:val="none" w:sz="0" w:space="0" w:color="auto"/>
      </w:divBdr>
    </w:div>
    <w:div w:id="1764960232">
      <w:bodyDiv w:val="1"/>
      <w:marLeft w:val="0"/>
      <w:marRight w:val="0"/>
      <w:marTop w:val="0"/>
      <w:marBottom w:val="0"/>
      <w:divBdr>
        <w:top w:val="none" w:sz="0" w:space="0" w:color="auto"/>
        <w:left w:val="none" w:sz="0" w:space="0" w:color="auto"/>
        <w:bottom w:val="none" w:sz="0" w:space="0" w:color="auto"/>
        <w:right w:val="none" w:sz="0" w:space="0" w:color="auto"/>
      </w:divBdr>
      <w:divsChild>
        <w:div w:id="1853489604">
          <w:marLeft w:val="0"/>
          <w:marRight w:val="0"/>
          <w:marTop w:val="0"/>
          <w:marBottom w:val="0"/>
          <w:divBdr>
            <w:top w:val="none" w:sz="0" w:space="0" w:color="auto"/>
            <w:left w:val="none" w:sz="0" w:space="0" w:color="auto"/>
            <w:bottom w:val="none" w:sz="0" w:space="0" w:color="auto"/>
            <w:right w:val="none" w:sz="0" w:space="0" w:color="auto"/>
          </w:divBdr>
          <w:divsChild>
            <w:div w:id="1603342033">
              <w:marLeft w:val="0"/>
              <w:marRight w:val="0"/>
              <w:marTop w:val="0"/>
              <w:marBottom w:val="0"/>
              <w:divBdr>
                <w:top w:val="none" w:sz="0" w:space="0" w:color="auto"/>
                <w:left w:val="none" w:sz="0" w:space="0" w:color="auto"/>
                <w:bottom w:val="none" w:sz="0" w:space="0" w:color="auto"/>
                <w:right w:val="none" w:sz="0" w:space="0" w:color="auto"/>
              </w:divBdr>
              <w:divsChild>
                <w:div w:id="941573708">
                  <w:marLeft w:val="0"/>
                  <w:marRight w:val="0"/>
                  <w:marTop w:val="0"/>
                  <w:marBottom w:val="0"/>
                  <w:divBdr>
                    <w:top w:val="none" w:sz="0" w:space="0" w:color="auto"/>
                    <w:left w:val="none" w:sz="0" w:space="0" w:color="auto"/>
                    <w:bottom w:val="none" w:sz="0" w:space="0" w:color="auto"/>
                    <w:right w:val="none" w:sz="0" w:space="0" w:color="auto"/>
                  </w:divBdr>
                  <w:divsChild>
                    <w:div w:id="1223642761">
                      <w:marLeft w:val="0"/>
                      <w:marRight w:val="0"/>
                      <w:marTop w:val="0"/>
                      <w:marBottom w:val="0"/>
                      <w:divBdr>
                        <w:top w:val="none" w:sz="0" w:space="0" w:color="auto"/>
                        <w:left w:val="none" w:sz="0" w:space="0" w:color="auto"/>
                        <w:bottom w:val="none" w:sz="0" w:space="0" w:color="auto"/>
                        <w:right w:val="none" w:sz="0" w:space="0" w:color="auto"/>
                      </w:divBdr>
                    </w:div>
                    <w:div w:id="18154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0581">
      <w:bodyDiv w:val="1"/>
      <w:marLeft w:val="0"/>
      <w:marRight w:val="0"/>
      <w:marTop w:val="0"/>
      <w:marBottom w:val="0"/>
      <w:divBdr>
        <w:top w:val="none" w:sz="0" w:space="0" w:color="auto"/>
        <w:left w:val="none" w:sz="0" w:space="0" w:color="auto"/>
        <w:bottom w:val="none" w:sz="0" w:space="0" w:color="auto"/>
        <w:right w:val="none" w:sz="0" w:space="0" w:color="auto"/>
      </w:divBdr>
      <w:divsChild>
        <w:div w:id="2067412007">
          <w:marLeft w:val="0"/>
          <w:marRight w:val="0"/>
          <w:marTop w:val="0"/>
          <w:marBottom w:val="0"/>
          <w:divBdr>
            <w:top w:val="none" w:sz="0" w:space="0" w:color="auto"/>
            <w:left w:val="none" w:sz="0" w:space="0" w:color="auto"/>
            <w:bottom w:val="none" w:sz="0" w:space="0" w:color="auto"/>
            <w:right w:val="none" w:sz="0" w:space="0" w:color="auto"/>
          </w:divBdr>
          <w:divsChild>
            <w:div w:id="1689020468">
              <w:marLeft w:val="0"/>
              <w:marRight w:val="0"/>
              <w:marTop w:val="0"/>
              <w:marBottom w:val="0"/>
              <w:divBdr>
                <w:top w:val="none" w:sz="0" w:space="0" w:color="auto"/>
                <w:left w:val="none" w:sz="0" w:space="0" w:color="auto"/>
                <w:bottom w:val="none" w:sz="0" w:space="0" w:color="auto"/>
                <w:right w:val="none" w:sz="0" w:space="0" w:color="auto"/>
              </w:divBdr>
            </w:div>
            <w:div w:id="12344913">
              <w:marLeft w:val="0"/>
              <w:marRight w:val="0"/>
              <w:marTop w:val="0"/>
              <w:marBottom w:val="0"/>
              <w:divBdr>
                <w:top w:val="none" w:sz="0" w:space="0" w:color="auto"/>
                <w:left w:val="none" w:sz="0" w:space="0" w:color="auto"/>
                <w:bottom w:val="none" w:sz="0" w:space="0" w:color="auto"/>
                <w:right w:val="none" w:sz="0" w:space="0" w:color="auto"/>
              </w:divBdr>
              <w:divsChild>
                <w:div w:id="7762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5951">
          <w:marLeft w:val="0"/>
          <w:marRight w:val="0"/>
          <w:marTop w:val="0"/>
          <w:marBottom w:val="0"/>
          <w:divBdr>
            <w:top w:val="none" w:sz="0" w:space="0" w:color="auto"/>
            <w:left w:val="none" w:sz="0" w:space="0" w:color="auto"/>
            <w:bottom w:val="none" w:sz="0" w:space="0" w:color="auto"/>
            <w:right w:val="none" w:sz="0" w:space="0" w:color="auto"/>
          </w:divBdr>
          <w:divsChild>
            <w:div w:id="1637025137">
              <w:marLeft w:val="0"/>
              <w:marRight w:val="0"/>
              <w:marTop w:val="0"/>
              <w:marBottom w:val="0"/>
              <w:divBdr>
                <w:top w:val="none" w:sz="0" w:space="0" w:color="auto"/>
                <w:left w:val="none" w:sz="0" w:space="0" w:color="auto"/>
                <w:bottom w:val="none" w:sz="0" w:space="0" w:color="auto"/>
                <w:right w:val="none" w:sz="0" w:space="0" w:color="auto"/>
              </w:divBdr>
            </w:div>
            <w:div w:id="1985086382">
              <w:marLeft w:val="0"/>
              <w:marRight w:val="0"/>
              <w:marTop w:val="0"/>
              <w:marBottom w:val="0"/>
              <w:divBdr>
                <w:top w:val="none" w:sz="0" w:space="0" w:color="auto"/>
                <w:left w:val="none" w:sz="0" w:space="0" w:color="auto"/>
                <w:bottom w:val="none" w:sz="0" w:space="0" w:color="auto"/>
                <w:right w:val="none" w:sz="0" w:space="0" w:color="auto"/>
              </w:divBdr>
              <w:divsChild>
                <w:div w:id="13933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8988">
          <w:marLeft w:val="0"/>
          <w:marRight w:val="0"/>
          <w:marTop w:val="0"/>
          <w:marBottom w:val="0"/>
          <w:divBdr>
            <w:top w:val="none" w:sz="0" w:space="0" w:color="auto"/>
            <w:left w:val="none" w:sz="0" w:space="0" w:color="auto"/>
            <w:bottom w:val="none" w:sz="0" w:space="0" w:color="auto"/>
            <w:right w:val="none" w:sz="0" w:space="0" w:color="auto"/>
          </w:divBdr>
          <w:divsChild>
            <w:div w:id="1523779452">
              <w:marLeft w:val="0"/>
              <w:marRight w:val="0"/>
              <w:marTop w:val="0"/>
              <w:marBottom w:val="0"/>
              <w:divBdr>
                <w:top w:val="none" w:sz="0" w:space="0" w:color="auto"/>
                <w:left w:val="none" w:sz="0" w:space="0" w:color="auto"/>
                <w:bottom w:val="none" w:sz="0" w:space="0" w:color="auto"/>
                <w:right w:val="none" w:sz="0" w:space="0" w:color="auto"/>
              </w:divBdr>
            </w:div>
            <w:div w:id="190608907">
              <w:marLeft w:val="0"/>
              <w:marRight w:val="0"/>
              <w:marTop w:val="0"/>
              <w:marBottom w:val="0"/>
              <w:divBdr>
                <w:top w:val="none" w:sz="0" w:space="0" w:color="auto"/>
                <w:left w:val="none" w:sz="0" w:space="0" w:color="auto"/>
                <w:bottom w:val="none" w:sz="0" w:space="0" w:color="auto"/>
                <w:right w:val="none" w:sz="0" w:space="0" w:color="auto"/>
              </w:divBdr>
              <w:divsChild>
                <w:div w:id="9307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9810">
          <w:marLeft w:val="0"/>
          <w:marRight w:val="0"/>
          <w:marTop w:val="0"/>
          <w:marBottom w:val="0"/>
          <w:divBdr>
            <w:top w:val="none" w:sz="0" w:space="0" w:color="auto"/>
            <w:left w:val="none" w:sz="0" w:space="0" w:color="auto"/>
            <w:bottom w:val="none" w:sz="0" w:space="0" w:color="auto"/>
            <w:right w:val="none" w:sz="0" w:space="0" w:color="auto"/>
          </w:divBdr>
          <w:divsChild>
            <w:div w:id="350300713">
              <w:marLeft w:val="0"/>
              <w:marRight w:val="0"/>
              <w:marTop w:val="0"/>
              <w:marBottom w:val="0"/>
              <w:divBdr>
                <w:top w:val="none" w:sz="0" w:space="0" w:color="auto"/>
                <w:left w:val="none" w:sz="0" w:space="0" w:color="auto"/>
                <w:bottom w:val="none" w:sz="0" w:space="0" w:color="auto"/>
                <w:right w:val="none" w:sz="0" w:space="0" w:color="auto"/>
              </w:divBdr>
              <w:divsChild>
                <w:div w:id="1615673382">
                  <w:marLeft w:val="0"/>
                  <w:marRight w:val="0"/>
                  <w:marTop w:val="0"/>
                  <w:marBottom w:val="0"/>
                  <w:divBdr>
                    <w:top w:val="none" w:sz="0" w:space="0" w:color="auto"/>
                    <w:left w:val="none" w:sz="0" w:space="0" w:color="auto"/>
                    <w:bottom w:val="none" w:sz="0" w:space="0" w:color="auto"/>
                    <w:right w:val="none" w:sz="0" w:space="0" w:color="auto"/>
                  </w:divBdr>
                  <w:divsChild>
                    <w:div w:id="1529828739">
                      <w:marLeft w:val="0"/>
                      <w:marRight w:val="0"/>
                      <w:marTop w:val="0"/>
                      <w:marBottom w:val="0"/>
                      <w:divBdr>
                        <w:top w:val="none" w:sz="0" w:space="0" w:color="auto"/>
                        <w:left w:val="none" w:sz="0" w:space="0" w:color="auto"/>
                        <w:bottom w:val="none" w:sz="0" w:space="0" w:color="auto"/>
                        <w:right w:val="none" w:sz="0" w:space="0" w:color="auto"/>
                      </w:divBdr>
                    </w:div>
                    <w:div w:id="28727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16152">
      <w:bodyDiv w:val="1"/>
      <w:marLeft w:val="0"/>
      <w:marRight w:val="0"/>
      <w:marTop w:val="0"/>
      <w:marBottom w:val="0"/>
      <w:divBdr>
        <w:top w:val="none" w:sz="0" w:space="0" w:color="auto"/>
        <w:left w:val="none" w:sz="0" w:space="0" w:color="auto"/>
        <w:bottom w:val="none" w:sz="0" w:space="0" w:color="auto"/>
        <w:right w:val="none" w:sz="0" w:space="0" w:color="auto"/>
      </w:divBdr>
      <w:divsChild>
        <w:div w:id="727725355">
          <w:marLeft w:val="0"/>
          <w:marRight w:val="0"/>
          <w:marTop w:val="0"/>
          <w:marBottom w:val="0"/>
          <w:divBdr>
            <w:top w:val="none" w:sz="0" w:space="0" w:color="auto"/>
            <w:left w:val="none" w:sz="0" w:space="0" w:color="auto"/>
            <w:bottom w:val="none" w:sz="0" w:space="0" w:color="auto"/>
            <w:right w:val="none" w:sz="0" w:space="0" w:color="auto"/>
          </w:divBdr>
          <w:divsChild>
            <w:div w:id="2001813880">
              <w:marLeft w:val="0"/>
              <w:marRight w:val="0"/>
              <w:marTop w:val="0"/>
              <w:marBottom w:val="0"/>
              <w:divBdr>
                <w:top w:val="none" w:sz="0" w:space="0" w:color="auto"/>
                <w:left w:val="none" w:sz="0" w:space="0" w:color="auto"/>
                <w:bottom w:val="none" w:sz="0" w:space="0" w:color="auto"/>
                <w:right w:val="none" w:sz="0" w:space="0" w:color="auto"/>
              </w:divBdr>
            </w:div>
            <w:div w:id="1764376383">
              <w:marLeft w:val="0"/>
              <w:marRight w:val="0"/>
              <w:marTop w:val="0"/>
              <w:marBottom w:val="0"/>
              <w:divBdr>
                <w:top w:val="none" w:sz="0" w:space="0" w:color="auto"/>
                <w:left w:val="none" w:sz="0" w:space="0" w:color="auto"/>
                <w:bottom w:val="none" w:sz="0" w:space="0" w:color="auto"/>
                <w:right w:val="none" w:sz="0" w:space="0" w:color="auto"/>
              </w:divBdr>
              <w:divsChild>
                <w:div w:id="1430588913">
                  <w:marLeft w:val="0"/>
                  <w:marRight w:val="0"/>
                  <w:marTop w:val="0"/>
                  <w:marBottom w:val="0"/>
                  <w:divBdr>
                    <w:top w:val="none" w:sz="0" w:space="0" w:color="auto"/>
                    <w:left w:val="none" w:sz="0" w:space="0" w:color="auto"/>
                    <w:bottom w:val="none" w:sz="0" w:space="0" w:color="auto"/>
                    <w:right w:val="none" w:sz="0" w:space="0" w:color="auto"/>
                  </w:divBdr>
                  <w:divsChild>
                    <w:div w:id="5635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1121">
              <w:marLeft w:val="0"/>
              <w:marRight w:val="0"/>
              <w:marTop w:val="0"/>
              <w:marBottom w:val="0"/>
              <w:divBdr>
                <w:top w:val="none" w:sz="0" w:space="0" w:color="auto"/>
                <w:left w:val="none" w:sz="0" w:space="0" w:color="auto"/>
                <w:bottom w:val="none" w:sz="0" w:space="0" w:color="auto"/>
                <w:right w:val="none" w:sz="0" w:space="0" w:color="auto"/>
              </w:divBdr>
            </w:div>
          </w:divsChild>
        </w:div>
        <w:div w:id="1997373365">
          <w:marLeft w:val="0"/>
          <w:marRight w:val="0"/>
          <w:marTop w:val="0"/>
          <w:marBottom w:val="0"/>
          <w:divBdr>
            <w:top w:val="none" w:sz="0" w:space="0" w:color="auto"/>
            <w:left w:val="none" w:sz="0" w:space="0" w:color="auto"/>
            <w:bottom w:val="none" w:sz="0" w:space="0" w:color="auto"/>
            <w:right w:val="none" w:sz="0" w:space="0" w:color="auto"/>
          </w:divBdr>
          <w:divsChild>
            <w:div w:id="1826438082">
              <w:marLeft w:val="0"/>
              <w:marRight w:val="0"/>
              <w:marTop w:val="0"/>
              <w:marBottom w:val="0"/>
              <w:divBdr>
                <w:top w:val="none" w:sz="0" w:space="0" w:color="auto"/>
                <w:left w:val="none" w:sz="0" w:space="0" w:color="auto"/>
                <w:bottom w:val="none" w:sz="0" w:space="0" w:color="auto"/>
                <w:right w:val="none" w:sz="0" w:space="0" w:color="auto"/>
              </w:divBdr>
            </w:div>
            <w:div w:id="584998963">
              <w:marLeft w:val="0"/>
              <w:marRight w:val="0"/>
              <w:marTop w:val="0"/>
              <w:marBottom w:val="0"/>
              <w:divBdr>
                <w:top w:val="none" w:sz="0" w:space="0" w:color="auto"/>
                <w:left w:val="none" w:sz="0" w:space="0" w:color="auto"/>
                <w:bottom w:val="none" w:sz="0" w:space="0" w:color="auto"/>
                <w:right w:val="none" w:sz="0" w:space="0" w:color="auto"/>
              </w:divBdr>
              <w:divsChild>
                <w:div w:id="253781597">
                  <w:marLeft w:val="0"/>
                  <w:marRight w:val="0"/>
                  <w:marTop w:val="0"/>
                  <w:marBottom w:val="0"/>
                  <w:divBdr>
                    <w:top w:val="none" w:sz="0" w:space="0" w:color="auto"/>
                    <w:left w:val="none" w:sz="0" w:space="0" w:color="auto"/>
                    <w:bottom w:val="none" w:sz="0" w:space="0" w:color="auto"/>
                    <w:right w:val="none" w:sz="0" w:space="0" w:color="auto"/>
                  </w:divBdr>
                  <w:divsChild>
                    <w:div w:id="1854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50580">
              <w:marLeft w:val="0"/>
              <w:marRight w:val="0"/>
              <w:marTop w:val="0"/>
              <w:marBottom w:val="0"/>
              <w:divBdr>
                <w:top w:val="none" w:sz="0" w:space="0" w:color="auto"/>
                <w:left w:val="none" w:sz="0" w:space="0" w:color="auto"/>
                <w:bottom w:val="none" w:sz="0" w:space="0" w:color="auto"/>
                <w:right w:val="none" w:sz="0" w:space="0" w:color="auto"/>
              </w:divBdr>
            </w:div>
          </w:divsChild>
        </w:div>
        <w:div w:id="381172451">
          <w:marLeft w:val="0"/>
          <w:marRight w:val="0"/>
          <w:marTop w:val="0"/>
          <w:marBottom w:val="0"/>
          <w:divBdr>
            <w:top w:val="none" w:sz="0" w:space="0" w:color="auto"/>
            <w:left w:val="none" w:sz="0" w:space="0" w:color="auto"/>
            <w:bottom w:val="none" w:sz="0" w:space="0" w:color="auto"/>
            <w:right w:val="none" w:sz="0" w:space="0" w:color="auto"/>
          </w:divBdr>
          <w:divsChild>
            <w:div w:id="1032456157">
              <w:marLeft w:val="0"/>
              <w:marRight w:val="0"/>
              <w:marTop w:val="0"/>
              <w:marBottom w:val="0"/>
              <w:divBdr>
                <w:top w:val="none" w:sz="0" w:space="0" w:color="auto"/>
                <w:left w:val="none" w:sz="0" w:space="0" w:color="auto"/>
                <w:bottom w:val="none" w:sz="0" w:space="0" w:color="auto"/>
                <w:right w:val="none" w:sz="0" w:space="0" w:color="auto"/>
              </w:divBdr>
            </w:div>
            <w:div w:id="583299069">
              <w:marLeft w:val="0"/>
              <w:marRight w:val="0"/>
              <w:marTop w:val="0"/>
              <w:marBottom w:val="0"/>
              <w:divBdr>
                <w:top w:val="none" w:sz="0" w:space="0" w:color="auto"/>
                <w:left w:val="none" w:sz="0" w:space="0" w:color="auto"/>
                <w:bottom w:val="none" w:sz="0" w:space="0" w:color="auto"/>
                <w:right w:val="none" w:sz="0" w:space="0" w:color="auto"/>
              </w:divBdr>
              <w:divsChild>
                <w:div w:id="1545825165">
                  <w:marLeft w:val="0"/>
                  <w:marRight w:val="0"/>
                  <w:marTop w:val="0"/>
                  <w:marBottom w:val="0"/>
                  <w:divBdr>
                    <w:top w:val="none" w:sz="0" w:space="0" w:color="auto"/>
                    <w:left w:val="none" w:sz="0" w:space="0" w:color="auto"/>
                    <w:bottom w:val="none" w:sz="0" w:space="0" w:color="auto"/>
                    <w:right w:val="none" w:sz="0" w:space="0" w:color="auto"/>
                  </w:divBdr>
                  <w:divsChild>
                    <w:div w:id="9796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99645">
              <w:marLeft w:val="0"/>
              <w:marRight w:val="0"/>
              <w:marTop w:val="0"/>
              <w:marBottom w:val="0"/>
              <w:divBdr>
                <w:top w:val="none" w:sz="0" w:space="0" w:color="auto"/>
                <w:left w:val="none" w:sz="0" w:space="0" w:color="auto"/>
                <w:bottom w:val="none" w:sz="0" w:space="0" w:color="auto"/>
                <w:right w:val="none" w:sz="0" w:space="0" w:color="auto"/>
              </w:divBdr>
            </w:div>
          </w:divsChild>
        </w:div>
        <w:div w:id="2018187514">
          <w:marLeft w:val="0"/>
          <w:marRight w:val="0"/>
          <w:marTop w:val="0"/>
          <w:marBottom w:val="0"/>
          <w:divBdr>
            <w:top w:val="none" w:sz="0" w:space="0" w:color="auto"/>
            <w:left w:val="none" w:sz="0" w:space="0" w:color="auto"/>
            <w:bottom w:val="none" w:sz="0" w:space="0" w:color="auto"/>
            <w:right w:val="none" w:sz="0" w:space="0" w:color="auto"/>
          </w:divBdr>
          <w:divsChild>
            <w:div w:id="831145425">
              <w:marLeft w:val="0"/>
              <w:marRight w:val="0"/>
              <w:marTop w:val="0"/>
              <w:marBottom w:val="0"/>
              <w:divBdr>
                <w:top w:val="none" w:sz="0" w:space="0" w:color="auto"/>
                <w:left w:val="none" w:sz="0" w:space="0" w:color="auto"/>
                <w:bottom w:val="none" w:sz="0" w:space="0" w:color="auto"/>
                <w:right w:val="none" w:sz="0" w:space="0" w:color="auto"/>
              </w:divBdr>
            </w:div>
            <w:div w:id="1634747124">
              <w:marLeft w:val="0"/>
              <w:marRight w:val="0"/>
              <w:marTop w:val="0"/>
              <w:marBottom w:val="0"/>
              <w:divBdr>
                <w:top w:val="none" w:sz="0" w:space="0" w:color="auto"/>
                <w:left w:val="none" w:sz="0" w:space="0" w:color="auto"/>
                <w:bottom w:val="none" w:sz="0" w:space="0" w:color="auto"/>
                <w:right w:val="none" w:sz="0" w:space="0" w:color="auto"/>
              </w:divBdr>
              <w:divsChild>
                <w:div w:id="853110340">
                  <w:marLeft w:val="0"/>
                  <w:marRight w:val="0"/>
                  <w:marTop w:val="0"/>
                  <w:marBottom w:val="0"/>
                  <w:divBdr>
                    <w:top w:val="none" w:sz="0" w:space="0" w:color="auto"/>
                    <w:left w:val="none" w:sz="0" w:space="0" w:color="auto"/>
                    <w:bottom w:val="none" w:sz="0" w:space="0" w:color="auto"/>
                    <w:right w:val="none" w:sz="0" w:space="0" w:color="auto"/>
                  </w:divBdr>
                  <w:divsChild>
                    <w:div w:id="19454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7338">
              <w:marLeft w:val="0"/>
              <w:marRight w:val="0"/>
              <w:marTop w:val="0"/>
              <w:marBottom w:val="0"/>
              <w:divBdr>
                <w:top w:val="none" w:sz="0" w:space="0" w:color="auto"/>
                <w:left w:val="none" w:sz="0" w:space="0" w:color="auto"/>
                <w:bottom w:val="none" w:sz="0" w:space="0" w:color="auto"/>
                <w:right w:val="none" w:sz="0" w:space="0" w:color="auto"/>
              </w:divBdr>
            </w:div>
          </w:divsChild>
        </w:div>
        <w:div w:id="1505588281">
          <w:marLeft w:val="0"/>
          <w:marRight w:val="0"/>
          <w:marTop w:val="0"/>
          <w:marBottom w:val="0"/>
          <w:divBdr>
            <w:top w:val="none" w:sz="0" w:space="0" w:color="auto"/>
            <w:left w:val="none" w:sz="0" w:space="0" w:color="auto"/>
            <w:bottom w:val="none" w:sz="0" w:space="0" w:color="auto"/>
            <w:right w:val="none" w:sz="0" w:space="0" w:color="auto"/>
          </w:divBdr>
          <w:divsChild>
            <w:div w:id="1217232252">
              <w:marLeft w:val="0"/>
              <w:marRight w:val="0"/>
              <w:marTop w:val="0"/>
              <w:marBottom w:val="0"/>
              <w:divBdr>
                <w:top w:val="none" w:sz="0" w:space="0" w:color="auto"/>
                <w:left w:val="none" w:sz="0" w:space="0" w:color="auto"/>
                <w:bottom w:val="none" w:sz="0" w:space="0" w:color="auto"/>
                <w:right w:val="none" w:sz="0" w:space="0" w:color="auto"/>
              </w:divBdr>
            </w:div>
            <w:div w:id="1230116987">
              <w:marLeft w:val="0"/>
              <w:marRight w:val="0"/>
              <w:marTop w:val="0"/>
              <w:marBottom w:val="0"/>
              <w:divBdr>
                <w:top w:val="none" w:sz="0" w:space="0" w:color="auto"/>
                <w:left w:val="none" w:sz="0" w:space="0" w:color="auto"/>
                <w:bottom w:val="none" w:sz="0" w:space="0" w:color="auto"/>
                <w:right w:val="none" w:sz="0" w:space="0" w:color="auto"/>
              </w:divBdr>
              <w:divsChild>
                <w:div w:id="710154137">
                  <w:marLeft w:val="0"/>
                  <w:marRight w:val="0"/>
                  <w:marTop w:val="0"/>
                  <w:marBottom w:val="0"/>
                  <w:divBdr>
                    <w:top w:val="none" w:sz="0" w:space="0" w:color="auto"/>
                    <w:left w:val="none" w:sz="0" w:space="0" w:color="auto"/>
                    <w:bottom w:val="none" w:sz="0" w:space="0" w:color="auto"/>
                    <w:right w:val="none" w:sz="0" w:space="0" w:color="auto"/>
                  </w:divBdr>
                  <w:divsChild>
                    <w:div w:id="9776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58584">
              <w:marLeft w:val="0"/>
              <w:marRight w:val="0"/>
              <w:marTop w:val="0"/>
              <w:marBottom w:val="0"/>
              <w:divBdr>
                <w:top w:val="none" w:sz="0" w:space="0" w:color="auto"/>
                <w:left w:val="none" w:sz="0" w:space="0" w:color="auto"/>
                <w:bottom w:val="none" w:sz="0" w:space="0" w:color="auto"/>
                <w:right w:val="none" w:sz="0" w:space="0" w:color="auto"/>
              </w:divBdr>
            </w:div>
          </w:divsChild>
        </w:div>
        <w:div w:id="1832481592">
          <w:marLeft w:val="0"/>
          <w:marRight w:val="0"/>
          <w:marTop w:val="0"/>
          <w:marBottom w:val="0"/>
          <w:divBdr>
            <w:top w:val="none" w:sz="0" w:space="0" w:color="auto"/>
            <w:left w:val="none" w:sz="0" w:space="0" w:color="auto"/>
            <w:bottom w:val="none" w:sz="0" w:space="0" w:color="auto"/>
            <w:right w:val="none" w:sz="0" w:space="0" w:color="auto"/>
          </w:divBdr>
          <w:divsChild>
            <w:div w:id="1386416834">
              <w:marLeft w:val="0"/>
              <w:marRight w:val="0"/>
              <w:marTop w:val="0"/>
              <w:marBottom w:val="0"/>
              <w:divBdr>
                <w:top w:val="none" w:sz="0" w:space="0" w:color="auto"/>
                <w:left w:val="none" w:sz="0" w:space="0" w:color="auto"/>
                <w:bottom w:val="none" w:sz="0" w:space="0" w:color="auto"/>
                <w:right w:val="none" w:sz="0" w:space="0" w:color="auto"/>
              </w:divBdr>
            </w:div>
            <w:div w:id="2031298585">
              <w:marLeft w:val="0"/>
              <w:marRight w:val="0"/>
              <w:marTop w:val="0"/>
              <w:marBottom w:val="0"/>
              <w:divBdr>
                <w:top w:val="none" w:sz="0" w:space="0" w:color="auto"/>
                <w:left w:val="none" w:sz="0" w:space="0" w:color="auto"/>
                <w:bottom w:val="none" w:sz="0" w:space="0" w:color="auto"/>
                <w:right w:val="none" w:sz="0" w:space="0" w:color="auto"/>
              </w:divBdr>
              <w:divsChild>
                <w:div w:id="543518000">
                  <w:marLeft w:val="0"/>
                  <w:marRight w:val="0"/>
                  <w:marTop w:val="0"/>
                  <w:marBottom w:val="0"/>
                  <w:divBdr>
                    <w:top w:val="none" w:sz="0" w:space="0" w:color="auto"/>
                    <w:left w:val="none" w:sz="0" w:space="0" w:color="auto"/>
                    <w:bottom w:val="none" w:sz="0" w:space="0" w:color="auto"/>
                    <w:right w:val="none" w:sz="0" w:space="0" w:color="auto"/>
                  </w:divBdr>
                  <w:divsChild>
                    <w:div w:id="11790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0114">
              <w:marLeft w:val="0"/>
              <w:marRight w:val="0"/>
              <w:marTop w:val="0"/>
              <w:marBottom w:val="0"/>
              <w:divBdr>
                <w:top w:val="none" w:sz="0" w:space="0" w:color="auto"/>
                <w:left w:val="none" w:sz="0" w:space="0" w:color="auto"/>
                <w:bottom w:val="none" w:sz="0" w:space="0" w:color="auto"/>
                <w:right w:val="none" w:sz="0" w:space="0" w:color="auto"/>
              </w:divBdr>
            </w:div>
          </w:divsChild>
        </w:div>
        <w:div w:id="1091005770">
          <w:marLeft w:val="0"/>
          <w:marRight w:val="0"/>
          <w:marTop w:val="0"/>
          <w:marBottom w:val="0"/>
          <w:divBdr>
            <w:top w:val="none" w:sz="0" w:space="0" w:color="auto"/>
            <w:left w:val="none" w:sz="0" w:space="0" w:color="auto"/>
            <w:bottom w:val="none" w:sz="0" w:space="0" w:color="auto"/>
            <w:right w:val="none" w:sz="0" w:space="0" w:color="auto"/>
          </w:divBdr>
          <w:divsChild>
            <w:div w:id="1258754862">
              <w:marLeft w:val="0"/>
              <w:marRight w:val="0"/>
              <w:marTop w:val="0"/>
              <w:marBottom w:val="0"/>
              <w:divBdr>
                <w:top w:val="none" w:sz="0" w:space="0" w:color="auto"/>
                <w:left w:val="none" w:sz="0" w:space="0" w:color="auto"/>
                <w:bottom w:val="none" w:sz="0" w:space="0" w:color="auto"/>
                <w:right w:val="none" w:sz="0" w:space="0" w:color="auto"/>
              </w:divBdr>
            </w:div>
            <w:div w:id="1529677363">
              <w:marLeft w:val="0"/>
              <w:marRight w:val="0"/>
              <w:marTop w:val="0"/>
              <w:marBottom w:val="0"/>
              <w:divBdr>
                <w:top w:val="none" w:sz="0" w:space="0" w:color="auto"/>
                <w:left w:val="none" w:sz="0" w:space="0" w:color="auto"/>
                <w:bottom w:val="none" w:sz="0" w:space="0" w:color="auto"/>
                <w:right w:val="none" w:sz="0" w:space="0" w:color="auto"/>
              </w:divBdr>
              <w:divsChild>
                <w:div w:id="469128364">
                  <w:marLeft w:val="0"/>
                  <w:marRight w:val="0"/>
                  <w:marTop w:val="0"/>
                  <w:marBottom w:val="0"/>
                  <w:divBdr>
                    <w:top w:val="none" w:sz="0" w:space="0" w:color="auto"/>
                    <w:left w:val="none" w:sz="0" w:space="0" w:color="auto"/>
                    <w:bottom w:val="none" w:sz="0" w:space="0" w:color="auto"/>
                    <w:right w:val="none" w:sz="0" w:space="0" w:color="auto"/>
                  </w:divBdr>
                  <w:divsChild>
                    <w:div w:id="14516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197">
              <w:marLeft w:val="0"/>
              <w:marRight w:val="0"/>
              <w:marTop w:val="0"/>
              <w:marBottom w:val="0"/>
              <w:divBdr>
                <w:top w:val="none" w:sz="0" w:space="0" w:color="auto"/>
                <w:left w:val="none" w:sz="0" w:space="0" w:color="auto"/>
                <w:bottom w:val="none" w:sz="0" w:space="0" w:color="auto"/>
                <w:right w:val="none" w:sz="0" w:space="0" w:color="auto"/>
              </w:divBdr>
            </w:div>
          </w:divsChild>
        </w:div>
        <w:div w:id="1316764423">
          <w:marLeft w:val="0"/>
          <w:marRight w:val="0"/>
          <w:marTop w:val="0"/>
          <w:marBottom w:val="0"/>
          <w:divBdr>
            <w:top w:val="none" w:sz="0" w:space="0" w:color="auto"/>
            <w:left w:val="none" w:sz="0" w:space="0" w:color="auto"/>
            <w:bottom w:val="none" w:sz="0" w:space="0" w:color="auto"/>
            <w:right w:val="none" w:sz="0" w:space="0" w:color="auto"/>
          </w:divBdr>
          <w:divsChild>
            <w:div w:id="839269468">
              <w:marLeft w:val="0"/>
              <w:marRight w:val="0"/>
              <w:marTop w:val="0"/>
              <w:marBottom w:val="0"/>
              <w:divBdr>
                <w:top w:val="none" w:sz="0" w:space="0" w:color="auto"/>
                <w:left w:val="none" w:sz="0" w:space="0" w:color="auto"/>
                <w:bottom w:val="none" w:sz="0" w:space="0" w:color="auto"/>
                <w:right w:val="none" w:sz="0" w:space="0" w:color="auto"/>
              </w:divBdr>
            </w:div>
            <w:div w:id="1635482143">
              <w:marLeft w:val="0"/>
              <w:marRight w:val="0"/>
              <w:marTop w:val="0"/>
              <w:marBottom w:val="0"/>
              <w:divBdr>
                <w:top w:val="none" w:sz="0" w:space="0" w:color="auto"/>
                <w:left w:val="none" w:sz="0" w:space="0" w:color="auto"/>
                <w:bottom w:val="none" w:sz="0" w:space="0" w:color="auto"/>
                <w:right w:val="none" w:sz="0" w:space="0" w:color="auto"/>
              </w:divBdr>
              <w:divsChild>
                <w:div w:id="2113040588">
                  <w:marLeft w:val="0"/>
                  <w:marRight w:val="0"/>
                  <w:marTop w:val="0"/>
                  <w:marBottom w:val="0"/>
                  <w:divBdr>
                    <w:top w:val="none" w:sz="0" w:space="0" w:color="auto"/>
                    <w:left w:val="none" w:sz="0" w:space="0" w:color="auto"/>
                    <w:bottom w:val="none" w:sz="0" w:space="0" w:color="auto"/>
                    <w:right w:val="none" w:sz="0" w:space="0" w:color="auto"/>
                  </w:divBdr>
                  <w:divsChild>
                    <w:div w:id="10287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8390">
              <w:marLeft w:val="0"/>
              <w:marRight w:val="0"/>
              <w:marTop w:val="0"/>
              <w:marBottom w:val="0"/>
              <w:divBdr>
                <w:top w:val="none" w:sz="0" w:space="0" w:color="auto"/>
                <w:left w:val="none" w:sz="0" w:space="0" w:color="auto"/>
                <w:bottom w:val="none" w:sz="0" w:space="0" w:color="auto"/>
                <w:right w:val="none" w:sz="0" w:space="0" w:color="auto"/>
              </w:divBdr>
            </w:div>
          </w:divsChild>
        </w:div>
        <w:div w:id="714353647">
          <w:marLeft w:val="0"/>
          <w:marRight w:val="0"/>
          <w:marTop w:val="0"/>
          <w:marBottom w:val="0"/>
          <w:divBdr>
            <w:top w:val="none" w:sz="0" w:space="0" w:color="auto"/>
            <w:left w:val="none" w:sz="0" w:space="0" w:color="auto"/>
            <w:bottom w:val="none" w:sz="0" w:space="0" w:color="auto"/>
            <w:right w:val="none" w:sz="0" w:space="0" w:color="auto"/>
          </w:divBdr>
          <w:divsChild>
            <w:div w:id="340205278">
              <w:marLeft w:val="0"/>
              <w:marRight w:val="0"/>
              <w:marTop w:val="0"/>
              <w:marBottom w:val="0"/>
              <w:divBdr>
                <w:top w:val="none" w:sz="0" w:space="0" w:color="auto"/>
                <w:left w:val="none" w:sz="0" w:space="0" w:color="auto"/>
                <w:bottom w:val="none" w:sz="0" w:space="0" w:color="auto"/>
                <w:right w:val="none" w:sz="0" w:space="0" w:color="auto"/>
              </w:divBdr>
            </w:div>
            <w:div w:id="801657524">
              <w:marLeft w:val="0"/>
              <w:marRight w:val="0"/>
              <w:marTop w:val="0"/>
              <w:marBottom w:val="0"/>
              <w:divBdr>
                <w:top w:val="none" w:sz="0" w:space="0" w:color="auto"/>
                <w:left w:val="none" w:sz="0" w:space="0" w:color="auto"/>
                <w:bottom w:val="none" w:sz="0" w:space="0" w:color="auto"/>
                <w:right w:val="none" w:sz="0" w:space="0" w:color="auto"/>
              </w:divBdr>
              <w:divsChild>
                <w:div w:id="2008089371">
                  <w:marLeft w:val="0"/>
                  <w:marRight w:val="0"/>
                  <w:marTop w:val="0"/>
                  <w:marBottom w:val="0"/>
                  <w:divBdr>
                    <w:top w:val="none" w:sz="0" w:space="0" w:color="auto"/>
                    <w:left w:val="none" w:sz="0" w:space="0" w:color="auto"/>
                    <w:bottom w:val="none" w:sz="0" w:space="0" w:color="auto"/>
                    <w:right w:val="none" w:sz="0" w:space="0" w:color="auto"/>
                  </w:divBdr>
                  <w:divsChild>
                    <w:div w:id="10035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3000">
              <w:marLeft w:val="0"/>
              <w:marRight w:val="0"/>
              <w:marTop w:val="0"/>
              <w:marBottom w:val="0"/>
              <w:divBdr>
                <w:top w:val="none" w:sz="0" w:space="0" w:color="auto"/>
                <w:left w:val="none" w:sz="0" w:space="0" w:color="auto"/>
                <w:bottom w:val="none" w:sz="0" w:space="0" w:color="auto"/>
                <w:right w:val="none" w:sz="0" w:space="0" w:color="auto"/>
              </w:divBdr>
            </w:div>
          </w:divsChild>
        </w:div>
        <w:div w:id="1252162261">
          <w:marLeft w:val="0"/>
          <w:marRight w:val="0"/>
          <w:marTop w:val="0"/>
          <w:marBottom w:val="0"/>
          <w:divBdr>
            <w:top w:val="none" w:sz="0" w:space="0" w:color="auto"/>
            <w:left w:val="none" w:sz="0" w:space="0" w:color="auto"/>
            <w:bottom w:val="none" w:sz="0" w:space="0" w:color="auto"/>
            <w:right w:val="none" w:sz="0" w:space="0" w:color="auto"/>
          </w:divBdr>
          <w:divsChild>
            <w:div w:id="263613790">
              <w:marLeft w:val="0"/>
              <w:marRight w:val="0"/>
              <w:marTop w:val="0"/>
              <w:marBottom w:val="0"/>
              <w:divBdr>
                <w:top w:val="none" w:sz="0" w:space="0" w:color="auto"/>
                <w:left w:val="none" w:sz="0" w:space="0" w:color="auto"/>
                <w:bottom w:val="none" w:sz="0" w:space="0" w:color="auto"/>
                <w:right w:val="none" w:sz="0" w:space="0" w:color="auto"/>
              </w:divBdr>
            </w:div>
            <w:div w:id="693193599">
              <w:marLeft w:val="0"/>
              <w:marRight w:val="0"/>
              <w:marTop w:val="0"/>
              <w:marBottom w:val="0"/>
              <w:divBdr>
                <w:top w:val="none" w:sz="0" w:space="0" w:color="auto"/>
                <w:left w:val="none" w:sz="0" w:space="0" w:color="auto"/>
                <w:bottom w:val="none" w:sz="0" w:space="0" w:color="auto"/>
                <w:right w:val="none" w:sz="0" w:space="0" w:color="auto"/>
              </w:divBdr>
              <w:divsChild>
                <w:div w:id="1323774971">
                  <w:marLeft w:val="0"/>
                  <w:marRight w:val="0"/>
                  <w:marTop w:val="0"/>
                  <w:marBottom w:val="0"/>
                  <w:divBdr>
                    <w:top w:val="none" w:sz="0" w:space="0" w:color="auto"/>
                    <w:left w:val="none" w:sz="0" w:space="0" w:color="auto"/>
                    <w:bottom w:val="none" w:sz="0" w:space="0" w:color="auto"/>
                    <w:right w:val="none" w:sz="0" w:space="0" w:color="auto"/>
                  </w:divBdr>
                  <w:divsChild>
                    <w:div w:id="16128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155">
              <w:marLeft w:val="0"/>
              <w:marRight w:val="0"/>
              <w:marTop w:val="0"/>
              <w:marBottom w:val="0"/>
              <w:divBdr>
                <w:top w:val="none" w:sz="0" w:space="0" w:color="auto"/>
                <w:left w:val="none" w:sz="0" w:space="0" w:color="auto"/>
                <w:bottom w:val="none" w:sz="0" w:space="0" w:color="auto"/>
                <w:right w:val="none" w:sz="0" w:space="0" w:color="auto"/>
              </w:divBdr>
            </w:div>
          </w:divsChild>
        </w:div>
        <w:div w:id="1891722025">
          <w:marLeft w:val="0"/>
          <w:marRight w:val="0"/>
          <w:marTop w:val="0"/>
          <w:marBottom w:val="0"/>
          <w:divBdr>
            <w:top w:val="none" w:sz="0" w:space="0" w:color="auto"/>
            <w:left w:val="none" w:sz="0" w:space="0" w:color="auto"/>
            <w:bottom w:val="none" w:sz="0" w:space="0" w:color="auto"/>
            <w:right w:val="none" w:sz="0" w:space="0" w:color="auto"/>
          </w:divBdr>
          <w:divsChild>
            <w:div w:id="1646620239">
              <w:marLeft w:val="0"/>
              <w:marRight w:val="0"/>
              <w:marTop w:val="0"/>
              <w:marBottom w:val="0"/>
              <w:divBdr>
                <w:top w:val="none" w:sz="0" w:space="0" w:color="auto"/>
                <w:left w:val="none" w:sz="0" w:space="0" w:color="auto"/>
                <w:bottom w:val="none" w:sz="0" w:space="0" w:color="auto"/>
                <w:right w:val="none" w:sz="0" w:space="0" w:color="auto"/>
              </w:divBdr>
            </w:div>
            <w:div w:id="529562855">
              <w:marLeft w:val="0"/>
              <w:marRight w:val="0"/>
              <w:marTop w:val="0"/>
              <w:marBottom w:val="0"/>
              <w:divBdr>
                <w:top w:val="none" w:sz="0" w:space="0" w:color="auto"/>
                <w:left w:val="none" w:sz="0" w:space="0" w:color="auto"/>
                <w:bottom w:val="none" w:sz="0" w:space="0" w:color="auto"/>
                <w:right w:val="none" w:sz="0" w:space="0" w:color="auto"/>
              </w:divBdr>
              <w:divsChild>
                <w:div w:id="156463506">
                  <w:marLeft w:val="0"/>
                  <w:marRight w:val="0"/>
                  <w:marTop w:val="0"/>
                  <w:marBottom w:val="0"/>
                  <w:divBdr>
                    <w:top w:val="none" w:sz="0" w:space="0" w:color="auto"/>
                    <w:left w:val="none" w:sz="0" w:space="0" w:color="auto"/>
                    <w:bottom w:val="none" w:sz="0" w:space="0" w:color="auto"/>
                    <w:right w:val="none" w:sz="0" w:space="0" w:color="auto"/>
                  </w:divBdr>
                  <w:divsChild>
                    <w:div w:id="21438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08803">
      <w:bodyDiv w:val="1"/>
      <w:marLeft w:val="0"/>
      <w:marRight w:val="0"/>
      <w:marTop w:val="0"/>
      <w:marBottom w:val="0"/>
      <w:divBdr>
        <w:top w:val="none" w:sz="0" w:space="0" w:color="auto"/>
        <w:left w:val="none" w:sz="0" w:space="0" w:color="auto"/>
        <w:bottom w:val="none" w:sz="0" w:space="0" w:color="auto"/>
        <w:right w:val="none" w:sz="0" w:space="0" w:color="auto"/>
      </w:divBdr>
    </w:div>
    <w:div w:id="2078819866">
      <w:bodyDiv w:val="1"/>
      <w:marLeft w:val="0"/>
      <w:marRight w:val="0"/>
      <w:marTop w:val="0"/>
      <w:marBottom w:val="0"/>
      <w:divBdr>
        <w:top w:val="none" w:sz="0" w:space="0" w:color="auto"/>
        <w:left w:val="none" w:sz="0" w:space="0" w:color="auto"/>
        <w:bottom w:val="none" w:sz="0" w:space="0" w:color="auto"/>
        <w:right w:val="none" w:sz="0" w:space="0" w:color="auto"/>
      </w:divBdr>
      <w:divsChild>
        <w:div w:id="1991666348">
          <w:marLeft w:val="0"/>
          <w:marRight w:val="0"/>
          <w:marTop w:val="0"/>
          <w:marBottom w:val="0"/>
          <w:divBdr>
            <w:top w:val="none" w:sz="0" w:space="0" w:color="auto"/>
            <w:left w:val="none" w:sz="0" w:space="0" w:color="auto"/>
            <w:bottom w:val="none" w:sz="0" w:space="0" w:color="auto"/>
            <w:right w:val="none" w:sz="0" w:space="0" w:color="auto"/>
          </w:divBdr>
          <w:divsChild>
            <w:div w:id="1963417474">
              <w:marLeft w:val="0"/>
              <w:marRight w:val="0"/>
              <w:marTop w:val="0"/>
              <w:marBottom w:val="0"/>
              <w:divBdr>
                <w:top w:val="none" w:sz="0" w:space="0" w:color="auto"/>
                <w:left w:val="none" w:sz="0" w:space="0" w:color="auto"/>
                <w:bottom w:val="none" w:sz="0" w:space="0" w:color="auto"/>
                <w:right w:val="none" w:sz="0" w:space="0" w:color="auto"/>
              </w:divBdr>
            </w:div>
            <w:div w:id="695229423">
              <w:marLeft w:val="0"/>
              <w:marRight w:val="0"/>
              <w:marTop w:val="0"/>
              <w:marBottom w:val="0"/>
              <w:divBdr>
                <w:top w:val="none" w:sz="0" w:space="0" w:color="auto"/>
                <w:left w:val="none" w:sz="0" w:space="0" w:color="auto"/>
                <w:bottom w:val="none" w:sz="0" w:space="0" w:color="auto"/>
                <w:right w:val="none" w:sz="0" w:space="0" w:color="auto"/>
              </w:divBdr>
              <w:divsChild>
                <w:div w:id="3794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7686">
          <w:marLeft w:val="0"/>
          <w:marRight w:val="0"/>
          <w:marTop w:val="0"/>
          <w:marBottom w:val="0"/>
          <w:divBdr>
            <w:top w:val="none" w:sz="0" w:space="0" w:color="auto"/>
            <w:left w:val="none" w:sz="0" w:space="0" w:color="auto"/>
            <w:bottom w:val="none" w:sz="0" w:space="0" w:color="auto"/>
            <w:right w:val="none" w:sz="0" w:space="0" w:color="auto"/>
          </w:divBdr>
          <w:divsChild>
            <w:div w:id="2034458981">
              <w:marLeft w:val="0"/>
              <w:marRight w:val="0"/>
              <w:marTop w:val="0"/>
              <w:marBottom w:val="0"/>
              <w:divBdr>
                <w:top w:val="none" w:sz="0" w:space="0" w:color="auto"/>
                <w:left w:val="none" w:sz="0" w:space="0" w:color="auto"/>
                <w:bottom w:val="none" w:sz="0" w:space="0" w:color="auto"/>
                <w:right w:val="none" w:sz="0" w:space="0" w:color="auto"/>
              </w:divBdr>
            </w:div>
            <w:div w:id="956328652">
              <w:marLeft w:val="0"/>
              <w:marRight w:val="0"/>
              <w:marTop w:val="0"/>
              <w:marBottom w:val="0"/>
              <w:divBdr>
                <w:top w:val="none" w:sz="0" w:space="0" w:color="auto"/>
                <w:left w:val="none" w:sz="0" w:space="0" w:color="auto"/>
                <w:bottom w:val="none" w:sz="0" w:space="0" w:color="auto"/>
                <w:right w:val="none" w:sz="0" w:space="0" w:color="auto"/>
              </w:divBdr>
              <w:divsChild>
                <w:div w:id="201572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0413">
          <w:marLeft w:val="0"/>
          <w:marRight w:val="0"/>
          <w:marTop w:val="0"/>
          <w:marBottom w:val="0"/>
          <w:divBdr>
            <w:top w:val="none" w:sz="0" w:space="0" w:color="auto"/>
            <w:left w:val="none" w:sz="0" w:space="0" w:color="auto"/>
            <w:bottom w:val="none" w:sz="0" w:space="0" w:color="auto"/>
            <w:right w:val="none" w:sz="0" w:space="0" w:color="auto"/>
          </w:divBdr>
          <w:divsChild>
            <w:div w:id="628097535">
              <w:marLeft w:val="0"/>
              <w:marRight w:val="0"/>
              <w:marTop w:val="0"/>
              <w:marBottom w:val="0"/>
              <w:divBdr>
                <w:top w:val="none" w:sz="0" w:space="0" w:color="auto"/>
                <w:left w:val="none" w:sz="0" w:space="0" w:color="auto"/>
                <w:bottom w:val="none" w:sz="0" w:space="0" w:color="auto"/>
                <w:right w:val="none" w:sz="0" w:space="0" w:color="auto"/>
              </w:divBdr>
            </w:div>
            <w:div w:id="1465730534">
              <w:marLeft w:val="0"/>
              <w:marRight w:val="0"/>
              <w:marTop w:val="0"/>
              <w:marBottom w:val="0"/>
              <w:divBdr>
                <w:top w:val="none" w:sz="0" w:space="0" w:color="auto"/>
                <w:left w:val="none" w:sz="0" w:space="0" w:color="auto"/>
                <w:bottom w:val="none" w:sz="0" w:space="0" w:color="auto"/>
                <w:right w:val="none" w:sz="0" w:space="0" w:color="auto"/>
              </w:divBdr>
              <w:divsChild>
                <w:div w:id="6760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948">
          <w:marLeft w:val="0"/>
          <w:marRight w:val="0"/>
          <w:marTop w:val="0"/>
          <w:marBottom w:val="0"/>
          <w:divBdr>
            <w:top w:val="none" w:sz="0" w:space="0" w:color="auto"/>
            <w:left w:val="none" w:sz="0" w:space="0" w:color="auto"/>
            <w:bottom w:val="none" w:sz="0" w:space="0" w:color="auto"/>
            <w:right w:val="none" w:sz="0" w:space="0" w:color="auto"/>
          </w:divBdr>
          <w:divsChild>
            <w:div w:id="2020157091">
              <w:marLeft w:val="0"/>
              <w:marRight w:val="0"/>
              <w:marTop w:val="0"/>
              <w:marBottom w:val="0"/>
              <w:divBdr>
                <w:top w:val="none" w:sz="0" w:space="0" w:color="auto"/>
                <w:left w:val="none" w:sz="0" w:space="0" w:color="auto"/>
                <w:bottom w:val="none" w:sz="0" w:space="0" w:color="auto"/>
                <w:right w:val="none" w:sz="0" w:space="0" w:color="auto"/>
              </w:divBdr>
            </w:div>
            <w:div w:id="697632414">
              <w:marLeft w:val="0"/>
              <w:marRight w:val="0"/>
              <w:marTop w:val="0"/>
              <w:marBottom w:val="0"/>
              <w:divBdr>
                <w:top w:val="none" w:sz="0" w:space="0" w:color="auto"/>
                <w:left w:val="none" w:sz="0" w:space="0" w:color="auto"/>
                <w:bottom w:val="none" w:sz="0" w:space="0" w:color="auto"/>
                <w:right w:val="none" w:sz="0" w:space="0" w:color="auto"/>
              </w:divBdr>
              <w:divsChild>
                <w:div w:id="13750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32</Pages>
  <Words>6737</Words>
  <Characters>38405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Ari Rifqi</cp:lastModifiedBy>
  <cp:revision>3</cp:revision>
  <dcterms:created xsi:type="dcterms:W3CDTF">2013-12-23T23:15:00Z</dcterms:created>
  <dcterms:modified xsi:type="dcterms:W3CDTF">2025-02-18T00:49:00Z</dcterms:modified>
  <cp:category/>
</cp:coreProperties>
</file>